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0"/>
        <w:rPr>
          <w:rFonts w:hint="eastAsia"/>
          <w:sz w:val="20"/>
          <w:szCs w:val="20"/>
        </w:rPr>
      </w:pPr>
      <w:bookmarkStart w:id="0" w:name="page1"/>
      <w:bookmarkEnd w:id="0"/>
    </w:p>
    <w:p>
      <w:pPr>
        <w:ind w:left="40"/>
        <w:rPr>
          <w:rFonts w:hint="eastAsia"/>
          <w:sz w:val="20"/>
          <w:szCs w:val="20"/>
        </w:rPr>
      </w:pPr>
    </w:p>
    <w:p>
      <w:pPr>
        <w:ind w:left="4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Name    : Maroof Imtiyaz Khan</w:t>
      </w:r>
    </w:p>
    <w:p>
      <w:pPr>
        <w:spacing w:line="41" w:lineRule="exact"/>
        <w:rPr>
          <w:rFonts w:hint="eastAsia"/>
        </w:rPr>
      </w:pPr>
    </w:p>
    <w:p>
      <w:pPr>
        <w:ind w:left="40"/>
        <w:rPr>
          <w:rFonts w:hint="default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/>
          <w:bCs/>
        </w:rPr>
        <w:t>Mobile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 xml:space="preserve">  </w:t>
      </w:r>
      <w:r>
        <w:rPr>
          <w:rFonts w:ascii="Times New Roman" w:hAnsi="Times New Roman" w:eastAsia="Times New Roman" w:cs="Times New Roman"/>
          <w:b/>
          <w:bCs/>
        </w:rPr>
        <w:t>:+918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779521439 /+918898285275</w:t>
      </w:r>
    </w:p>
    <w:p>
      <w:pPr>
        <w:spacing w:line="41" w:lineRule="exact"/>
        <w:rPr>
          <w:rFonts w:hint="eastAsia"/>
        </w:rPr>
      </w:pPr>
    </w:p>
    <w:p>
      <w:pPr>
        <w:ind w:left="40"/>
        <w:rPr>
          <w:rFonts w:hint="eastAsia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</w:rPr>
        <w:t xml:space="preserve">Email 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ID</w:t>
      </w:r>
      <w:r>
        <w:rPr>
          <w:rFonts w:ascii="Times New Roman" w:hAnsi="Times New Roman" w:eastAsia="Times New Roman" w:cs="Times New Roman"/>
          <w:b/>
          <w:bCs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lang w:val="en-US"/>
        </w:rPr>
        <w:t>maroofkhan2396@gmail</w:t>
      </w:r>
      <w:r>
        <w:rPr>
          <w:rFonts w:ascii="Times New Roman" w:hAnsi="Times New Roman" w:eastAsia="Times New Roman" w:cs="Times New Roman"/>
          <w:b/>
          <w:bCs/>
        </w:rPr>
        <w:t>.com</w:t>
      </w:r>
    </w:p>
    <w:p>
      <w:pPr>
        <w:pStyle w:val="10"/>
        <w:spacing w:line="276" w:lineRule="auto"/>
        <w:rPr>
          <w:rFonts w:hint="eastAsia"/>
        </w:rPr>
      </w:pPr>
    </w:p>
    <w:p>
      <w:pPr>
        <w:pStyle w:val="10"/>
        <w:pBdr>
          <w:bottom w:val="single" w:color="000000" w:sz="2" w:space="1"/>
        </w:pBdr>
        <w:shd w:val="clear" w:color="auto" w:fill="D9D9D9"/>
        <w:tabs>
          <w:tab w:val="left" w:pos="1570"/>
          <w:tab w:val="left" w:pos="2290"/>
          <w:tab w:val="left" w:pos="3010"/>
          <w:tab w:val="left" w:pos="3730"/>
          <w:tab w:val="left" w:pos="4450"/>
          <w:tab w:val="left" w:pos="5170"/>
          <w:tab w:val="left" w:pos="5890"/>
          <w:tab w:val="right" w:pos="10930"/>
        </w:tabs>
        <w:ind w:left="850" w:right="-30" w:hanging="850"/>
        <w:jc w:val="center"/>
        <w:rPr>
          <w:rFonts w:hint="eastAsia"/>
          <w:b/>
          <w:bCs/>
        </w:rPr>
      </w:pPr>
      <w:r>
        <w:rPr>
          <w:b/>
          <w:bCs/>
        </w:rPr>
        <w:t>CAREER OBJECTIVE</w:t>
      </w:r>
    </w:p>
    <w:p>
      <w:pPr>
        <w:spacing w:line="269" w:lineRule="auto"/>
        <w:ind w:left="40" w:right="220"/>
        <w:rPr>
          <w:rFonts w:hint="eastAsia"/>
          <w:sz w:val="20"/>
          <w:szCs w:val="20"/>
        </w:rPr>
      </w:pPr>
      <w:r>
        <w:rPr>
          <w:rFonts w:ascii="Times New Roman" w:hAnsi="Times New Roman" w:eastAsia="Times New Roman" w:cs="Times New Roman"/>
        </w:rPr>
        <w:t>Looking for challenging role in a dynamic organization where my skills and experience in the field of Java programming help in business / user information solutions.</w:t>
      </w:r>
    </w:p>
    <w:p>
      <w:pPr>
        <w:pStyle w:val="10"/>
        <w:spacing w:line="276" w:lineRule="auto"/>
        <w:rPr>
          <w:rFonts w:hint="eastAsia"/>
        </w:rPr>
      </w:pPr>
    </w:p>
    <w:p>
      <w:pPr>
        <w:pStyle w:val="10"/>
        <w:spacing w:line="276" w:lineRule="auto"/>
        <w:rPr>
          <w:rFonts w:hint="eastAsia"/>
        </w:rPr>
      </w:pPr>
    </w:p>
    <w:p>
      <w:pPr>
        <w:pStyle w:val="10"/>
        <w:pBdr>
          <w:bottom w:val="single" w:color="000000" w:sz="2" w:space="1"/>
        </w:pBdr>
        <w:shd w:val="clear" w:color="auto" w:fill="D9D9D9"/>
        <w:tabs>
          <w:tab w:val="left" w:pos="1570"/>
          <w:tab w:val="left" w:pos="2290"/>
          <w:tab w:val="left" w:pos="3010"/>
          <w:tab w:val="left" w:pos="3730"/>
          <w:tab w:val="left" w:pos="4450"/>
          <w:tab w:val="left" w:pos="5170"/>
          <w:tab w:val="left" w:pos="5890"/>
          <w:tab w:val="right" w:pos="10930"/>
        </w:tabs>
        <w:ind w:left="850" w:right="-30" w:hanging="850"/>
        <w:jc w:val="center"/>
        <w:rPr>
          <w:rFonts w:hint="eastAsia"/>
          <w:b/>
          <w:bCs/>
        </w:rPr>
      </w:pPr>
      <w:r>
        <w:rPr>
          <w:b/>
          <w:bCs/>
        </w:rPr>
        <w:t>PROFESSIONAL SUMMARY</w:t>
      </w:r>
    </w:p>
    <w:p>
      <w:pPr>
        <w:pStyle w:val="11"/>
        <w:numPr>
          <w:ilvl w:val="0"/>
          <w:numId w:val="1"/>
        </w:numPr>
        <w:spacing w:line="276" w:lineRule="auto"/>
      </w:pPr>
      <w:r>
        <w:rPr>
          <w:lang w:val="en-US"/>
        </w:rPr>
        <w:t>3</w:t>
      </w:r>
      <w:r>
        <w:t>.</w:t>
      </w:r>
      <w:r>
        <w:rPr>
          <w:rFonts w:hint="default"/>
          <w:lang w:val="en-US"/>
        </w:rPr>
        <w:t>5</w:t>
      </w:r>
      <w:r>
        <w:rPr>
          <w:lang w:val="en-US"/>
        </w:rPr>
        <w:t xml:space="preserve"> </w:t>
      </w:r>
      <w:r>
        <w:t>years extensive experience in software development using Java and J2EE Technologies.</w:t>
      </w:r>
    </w:p>
    <w:p>
      <w:pPr>
        <w:pStyle w:val="11"/>
        <w:numPr>
          <w:ilvl w:val="0"/>
          <w:numId w:val="2"/>
        </w:numPr>
        <w:spacing w:line="276" w:lineRule="auto"/>
      </w:pPr>
      <w:r>
        <w:t>Expertise in developing Object Oriented Applications using Java.</w:t>
      </w:r>
    </w:p>
    <w:p>
      <w:pPr>
        <w:pStyle w:val="11"/>
        <w:numPr>
          <w:ilvl w:val="0"/>
          <w:numId w:val="2"/>
        </w:numPr>
        <w:spacing w:line="276" w:lineRule="auto"/>
      </w:pPr>
      <w:r>
        <w:t>Experience on J2EE technologies: Servlet, JSP</w:t>
      </w:r>
      <w:r>
        <w:rPr>
          <w:lang w:val="en-US"/>
        </w:rPr>
        <w:t>,Spring,Restful.</w:t>
      </w:r>
    </w:p>
    <w:p>
      <w:pPr>
        <w:pStyle w:val="11"/>
        <w:numPr>
          <w:ilvl w:val="0"/>
          <w:numId w:val="2"/>
        </w:numPr>
        <w:spacing w:line="276" w:lineRule="auto"/>
      </w:pPr>
      <w:r>
        <w:rPr>
          <w:lang w:val="en-US"/>
        </w:rPr>
        <w:t>Experience on Oracle Database.</w:t>
      </w:r>
    </w:p>
    <w:p>
      <w:pPr>
        <w:pStyle w:val="11"/>
        <w:numPr>
          <w:ilvl w:val="0"/>
          <w:numId w:val="2"/>
        </w:numPr>
        <w:spacing w:line="276" w:lineRule="auto"/>
      </w:pPr>
      <w:r>
        <w:rPr>
          <w:lang w:val="en-US"/>
        </w:rPr>
        <w:t>Experience in SVN</w:t>
      </w:r>
    </w:p>
    <w:p>
      <w:pPr>
        <w:pStyle w:val="11"/>
        <w:numPr>
          <w:ilvl w:val="0"/>
          <w:numId w:val="2"/>
        </w:numPr>
        <w:spacing w:line="276" w:lineRule="auto"/>
      </w:pPr>
      <w:r>
        <w:rPr>
          <w:rFonts w:hint="default"/>
          <w:lang w:val="en-US"/>
        </w:rPr>
        <w:t>Experience in Azure Repos with Git.</w:t>
      </w:r>
    </w:p>
    <w:p>
      <w:pPr>
        <w:pStyle w:val="11"/>
        <w:spacing w:line="276" w:lineRule="auto"/>
        <w:ind w:left="0"/>
      </w:pPr>
    </w:p>
    <w:p>
      <w:pPr>
        <w:pStyle w:val="10"/>
        <w:pBdr>
          <w:bottom w:val="single" w:color="000000" w:sz="2" w:space="2"/>
        </w:pBdr>
        <w:shd w:val="clear" w:color="auto" w:fill="D9D9D9"/>
        <w:ind w:right="-30"/>
        <w:jc w:val="center"/>
        <w:rPr>
          <w:rFonts w:hint="eastAsia"/>
          <w:b/>
        </w:rPr>
      </w:pPr>
      <w:r>
        <w:rPr>
          <w:b/>
        </w:rPr>
        <w:t>EDUCATIONAL QUALIFICATIONS</w:t>
      </w:r>
    </w:p>
    <w:p>
      <w:pPr>
        <w:pStyle w:val="11"/>
        <w:numPr>
          <w:ilvl w:val="0"/>
          <w:numId w:val="3"/>
        </w:numPr>
        <w:spacing w:line="276" w:lineRule="auto"/>
      </w:pPr>
      <w:r>
        <w:t xml:space="preserve">B.E. in </w:t>
      </w:r>
      <w:r>
        <w:rPr>
          <w:rFonts w:hint="default"/>
          <w:lang w:val="en-US"/>
        </w:rPr>
        <w:t>Computer</w:t>
      </w:r>
      <w:r>
        <w:t xml:space="preserve"> from MUMBAI University year 201</w:t>
      </w:r>
      <w:r>
        <w:rPr>
          <w:rFonts w:hint="default"/>
          <w:lang w:val="en-US"/>
        </w:rPr>
        <w:t>8</w:t>
      </w:r>
      <w:r>
        <w:t xml:space="preserve"> with </w:t>
      </w:r>
      <w:r>
        <w:rPr>
          <w:rFonts w:hint="default"/>
          <w:lang w:val="en-US"/>
        </w:rPr>
        <w:t>6</w:t>
      </w:r>
      <w:r>
        <w:t>.</w:t>
      </w:r>
      <w:r>
        <w:rPr>
          <w:rFonts w:hint="default"/>
          <w:lang w:val="en-US"/>
        </w:rPr>
        <w:t>83</w:t>
      </w:r>
      <w:r>
        <w:t xml:space="preserve"> CGPA</w:t>
      </w:r>
    </w:p>
    <w:p>
      <w:pPr>
        <w:pStyle w:val="11"/>
        <w:numPr>
          <w:ilvl w:val="0"/>
          <w:numId w:val="4"/>
        </w:numPr>
        <w:spacing w:line="276" w:lineRule="auto"/>
      </w:pPr>
      <w:r>
        <w:rPr>
          <w:rFonts w:hint="default"/>
          <w:szCs w:val="22"/>
          <w:lang w:val="en-US"/>
        </w:rPr>
        <w:t>Diploma in IT</w:t>
      </w:r>
      <w:r>
        <w:rPr>
          <w:szCs w:val="22"/>
        </w:rPr>
        <w:t xml:space="preserve"> from Maharashtra Board  with </w:t>
      </w:r>
      <w:r>
        <w:rPr>
          <w:rFonts w:hint="default"/>
          <w:szCs w:val="22"/>
          <w:lang w:val="en-US"/>
        </w:rPr>
        <w:t>67</w:t>
      </w:r>
      <w:r>
        <w:rPr>
          <w:szCs w:val="22"/>
        </w:rPr>
        <w:t>.</w:t>
      </w:r>
      <w:r>
        <w:rPr>
          <w:rFonts w:hint="default"/>
          <w:szCs w:val="22"/>
          <w:lang w:val="en-US"/>
        </w:rPr>
        <w:t>53</w:t>
      </w:r>
      <w:r>
        <w:rPr>
          <w:szCs w:val="22"/>
        </w:rPr>
        <w:t>%.</w:t>
      </w:r>
    </w:p>
    <w:p>
      <w:pPr>
        <w:pStyle w:val="11"/>
        <w:numPr>
          <w:ilvl w:val="0"/>
          <w:numId w:val="4"/>
        </w:numPr>
        <w:spacing w:line="276" w:lineRule="auto"/>
      </w:pPr>
      <w:r>
        <w:t xml:space="preserve">SSC from Maharashtra Board with </w:t>
      </w:r>
      <w:r>
        <w:rPr>
          <w:rFonts w:hint="default"/>
          <w:lang w:val="en-US"/>
        </w:rPr>
        <w:t>72.91</w:t>
      </w:r>
      <w:r>
        <w:t>%.</w:t>
      </w:r>
    </w:p>
    <w:p>
      <w:pPr>
        <w:pStyle w:val="10"/>
        <w:pBdr>
          <w:bottom w:val="single" w:color="000000" w:sz="2" w:space="2"/>
        </w:pBdr>
        <w:shd w:val="clear" w:color="auto" w:fill="D9D9D9"/>
        <w:ind w:right="-30"/>
        <w:jc w:val="center"/>
        <w:rPr>
          <w:rFonts w:hint="eastAsia"/>
        </w:rPr>
      </w:pPr>
    </w:p>
    <w:p>
      <w:pPr>
        <w:pStyle w:val="10"/>
        <w:pBdr>
          <w:bottom w:val="single" w:color="000000" w:sz="2" w:space="2"/>
        </w:pBdr>
        <w:shd w:val="clear" w:color="auto" w:fill="D9D9D9"/>
        <w:ind w:right="-30"/>
        <w:jc w:val="center"/>
        <w:rPr>
          <w:rFonts w:hint="eastAsia"/>
          <w:b/>
        </w:rPr>
      </w:pPr>
      <w:r>
        <w:rPr>
          <w:b/>
        </w:rPr>
        <w:t>TECHNICAL SKILL</w:t>
      </w:r>
    </w:p>
    <w:p>
      <w:pPr>
        <w:pStyle w:val="11"/>
        <w:numPr>
          <w:ilvl w:val="0"/>
          <w:numId w:val="5"/>
        </w:numPr>
        <w:spacing w:line="276" w:lineRule="auto"/>
      </w:pPr>
      <w:r>
        <w:rPr>
          <w:b/>
          <w:bCs/>
        </w:rPr>
        <w:t>Operating Systems:</w:t>
      </w:r>
      <w:r>
        <w:t xml:space="preserve"> Windows (XP/7/8/10)</w:t>
      </w:r>
      <w:r>
        <w:rPr>
          <w:lang w:val="en-US"/>
        </w:rPr>
        <w:t>.</w:t>
      </w:r>
    </w:p>
    <w:p>
      <w:pPr>
        <w:pStyle w:val="11"/>
        <w:numPr>
          <w:ilvl w:val="0"/>
          <w:numId w:val="6"/>
        </w:numPr>
        <w:spacing w:line="276" w:lineRule="auto"/>
      </w:pPr>
      <w:r>
        <w:rPr>
          <w:b/>
          <w:bCs/>
        </w:rPr>
        <w:t>Languages:</w:t>
      </w:r>
      <w:r>
        <w:t xml:space="preserve"> Java 1.7</w:t>
      </w:r>
      <w:r>
        <w:rPr>
          <w:lang w:val="en-US"/>
        </w:rPr>
        <w:t>/8</w:t>
      </w:r>
      <w:r>
        <w:rPr>
          <w:rFonts w:hint="default"/>
          <w:lang w:val="en-US"/>
        </w:rPr>
        <w:t xml:space="preserve"> and </w:t>
      </w:r>
      <w:r>
        <w:t>SQL</w:t>
      </w:r>
    </w:p>
    <w:p>
      <w:pPr>
        <w:pStyle w:val="11"/>
        <w:numPr>
          <w:ilvl w:val="0"/>
          <w:numId w:val="6"/>
        </w:numPr>
        <w:spacing w:line="276" w:lineRule="auto"/>
      </w:pPr>
      <w:r>
        <w:rPr>
          <w:rFonts w:hint="default"/>
          <w:b/>
          <w:bCs/>
          <w:lang w:val="en-US"/>
        </w:rPr>
        <w:t xml:space="preserve">Familiar Languages: </w:t>
      </w:r>
      <w:r>
        <w:rPr>
          <w:rFonts w:hint="default"/>
          <w:lang w:val="en-US"/>
        </w:rPr>
        <w:t>HTML,CSS,javascript and JQuery</w:t>
      </w:r>
      <w:r>
        <w:rPr>
          <w:rFonts w:hint="default"/>
          <w:b/>
          <w:bCs/>
          <w:lang w:val="en-US"/>
        </w:rPr>
        <w:t xml:space="preserve"> </w:t>
      </w:r>
    </w:p>
    <w:p>
      <w:pPr>
        <w:pStyle w:val="11"/>
        <w:numPr>
          <w:ilvl w:val="0"/>
          <w:numId w:val="6"/>
        </w:numPr>
        <w:spacing w:line="276" w:lineRule="auto"/>
      </w:pPr>
      <w:r>
        <w:rPr>
          <w:b/>
          <w:bCs/>
        </w:rPr>
        <w:t>Technologies:</w:t>
      </w:r>
      <w:r>
        <w:t xml:space="preserve"> Servlet, JSP, JDBC,Hibernate,Spring,</w:t>
      </w:r>
    </w:p>
    <w:p>
      <w:pPr>
        <w:pStyle w:val="11"/>
        <w:numPr>
          <w:ilvl w:val="0"/>
          <w:numId w:val="6"/>
        </w:numPr>
        <w:spacing w:line="276" w:lineRule="auto"/>
      </w:pPr>
      <w:r>
        <w:rPr>
          <w:b/>
          <w:bCs/>
        </w:rPr>
        <w:t>IDE:</w:t>
      </w:r>
      <w:r>
        <w:t xml:space="preserve"> Eclipse </w:t>
      </w:r>
      <w:r>
        <w:rPr>
          <w:lang w:val="en-US"/>
        </w:rPr>
        <w:t>neon/</w:t>
      </w:r>
      <w:r>
        <w:t>oxygen</w:t>
      </w:r>
    </w:p>
    <w:p>
      <w:pPr>
        <w:pStyle w:val="11"/>
        <w:numPr>
          <w:ilvl w:val="0"/>
          <w:numId w:val="6"/>
        </w:numPr>
        <w:spacing w:line="276" w:lineRule="auto"/>
      </w:pPr>
      <w:r>
        <w:rPr>
          <w:b/>
          <w:bCs/>
        </w:rPr>
        <w:t>Database:</w:t>
      </w:r>
      <w:r>
        <w:t xml:space="preserve"> Oracle</w:t>
      </w:r>
    </w:p>
    <w:p>
      <w:pPr>
        <w:pStyle w:val="11"/>
        <w:numPr>
          <w:ilvl w:val="0"/>
          <w:numId w:val="6"/>
        </w:numPr>
        <w:spacing w:line="276" w:lineRule="auto"/>
      </w:pPr>
      <w:r>
        <w:rPr>
          <w:b/>
          <w:bCs/>
        </w:rPr>
        <w:t>Open-source</w:t>
      </w:r>
      <w:r>
        <w:t xml:space="preserve"> : puTTY, WinSCP</w:t>
      </w:r>
    </w:p>
    <w:p>
      <w:pPr>
        <w:pStyle w:val="11"/>
        <w:numPr>
          <w:ilvl w:val="0"/>
          <w:numId w:val="6"/>
        </w:numPr>
        <w:spacing w:line="276" w:lineRule="auto"/>
      </w:pPr>
      <w:r>
        <w:rPr>
          <w:b/>
          <w:bCs/>
        </w:rPr>
        <w:t>Working Skills</w:t>
      </w:r>
      <w:r>
        <w:t xml:space="preserve"> : </w:t>
      </w:r>
      <w:r>
        <w:rPr>
          <w:rFonts w:hint="default"/>
          <w:lang w:val="en-US"/>
        </w:rPr>
        <w:t>API Integration</w:t>
      </w:r>
      <w:r>
        <w:t>, VAPT Resolving, Code optimization</w:t>
      </w:r>
    </w:p>
    <w:p>
      <w:pPr>
        <w:pStyle w:val="10"/>
        <w:pBdr>
          <w:bottom w:val="single" w:color="000000" w:sz="2" w:space="2"/>
        </w:pBdr>
        <w:shd w:val="clear" w:color="auto" w:fill="D9D9D9"/>
        <w:ind w:right="-30"/>
        <w:jc w:val="center"/>
        <w:rPr>
          <w:rFonts w:hint="eastAsia"/>
          <w:b/>
        </w:rPr>
      </w:pPr>
      <w:bookmarkStart w:id="1" w:name="_GoBack"/>
      <w:bookmarkEnd w:id="1"/>
      <w:r>
        <w:rPr>
          <w:b/>
        </w:rPr>
        <w:t>PROJECT DETAILS</w:t>
      </w:r>
    </w:p>
    <w:p>
      <w:pPr>
        <w:pStyle w:val="11"/>
      </w:pPr>
    </w:p>
    <w:p>
      <w:pPr>
        <w:pStyle w:val="11"/>
      </w:pPr>
      <w:r>
        <w:t>Title</w:t>
      </w:r>
      <w:r>
        <w:tab/>
      </w:r>
      <w:r>
        <w:tab/>
      </w:r>
      <w:r>
        <w:tab/>
      </w:r>
      <w:r>
        <w:t>:  Bajaj Finserv Corporate Website</w:t>
      </w:r>
    </w:p>
    <w:p>
      <w:pPr>
        <w:pStyle w:val="11"/>
      </w:pPr>
      <w:r>
        <w:t>Client</w:t>
      </w:r>
      <w:r>
        <w:tab/>
      </w:r>
      <w:r>
        <w:tab/>
      </w:r>
      <w:r>
        <w:tab/>
      </w:r>
      <w:r>
        <w:t>:  Bajaj Finserv</w:t>
      </w:r>
    </w:p>
    <w:p>
      <w:pPr>
        <w:pStyle w:val="11"/>
      </w:pPr>
      <w:r>
        <w:t>Team</w:t>
      </w:r>
      <w:r>
        <w:tab/>
      </w:r>
      <w:r>
        <w:tab/>
      </w:r>
      <w:r>
        <w:tab/>
      </w:r>
      <w:r>
        <w:t>:  30</w:t>
      </w:r>
    </w:p>
    <w:p>
      <w:pPr>
        <w:pStyle w:val="11"/>
      </w:pPr>
      <w:r>
        <w:t>Duration</w:t>
      </w:r>
      <w:r>
        <w:tab/>
      </w:r>
      <w:r>
        <w:tab/>
      </w:r>
      <w:r>
        <w:t>:  MAY 201</w:t>
      </w:r>
      <w:r>
        <w:rPr>
          <w:rFonts w:hint="default"/>
          <w:lang w:val="en-US"/>
        </w:rPr>
        <w:t>9</w:t>
      </w:r>
      <w:r>
        <w:t xml:space="preserve"> to Present</w:t>
      </w:r>
    </w:p>
    <w:p>
      <w:pPr>
        <w:pStyle w:val="11"/>
      </w:pPr>
      <w:r>
        <w:t>Technology                 : Spring mvc, Hibernate 3,OWCS, Ajax,Jquery,JavaScript</w:t>
      </w:r>
    </w:p>
    <w:p>
      <w:pPr>
        <w:pStyle w:val="11"/>
      </w:pPr>
      <w:r>
        <w:t>Application Server      : Web logic Server</w:t>
      </w:r>
    </w:p>
    <w:p>
      <w:pPr>
        <w:pStyle w:val="11"/>
      </w:pPr>
      <w:r>
        <w:t>Role                             : Software developer</w:t>
      </w:r>
    </w:p>
    <w:p>
      <w:pPr>
        <w:pStyle w:val="11"/>
      </w:pPr>
      <w:r>
        <w:t xml:space="preserve">URL                             : </w:t>
      </w:r>
      <w:r>
        <w:fldChar w:fldCharType="begin"/>
      </w:r>
      <w:r>
        <w:instrText xml:space="preserve"> HYPERLINK "https://www.bajajfinserv.in/" \h </w:instrText>
      </w:r>
      <w:r>
        <w:fldChar w:fldCharType="separate"/>
      </w:r>
      <w:r>
        <w:t>https://www.bajajfinserv.in</w:t>
      </w:r>
      <w:r>
        <w:fldChar w:fldCharType="end"/>
      </w:r>
    </w:p>
    <w:p>
      <w:pPr>
        <w:pStyle w:val="11"/>
      </w:pPr>
      <w:r>
        <w:t>Description                  :  Bajaj Finserv Ltd is largest company which provide different loans to customers and gives them pre approved offers.It also provides different types of Insurance .</w:t>
      </w:r>
    </w:p>
    <w:p>
      <w:pPr>
        <w:pStyle w:val="11"/>
      </w:pPr>
      <w:r>
        <w:t xml:space="preserve">                    </w:t>
      </w:r>
    </w:p>
    <w:p>
      <w:pPr>
        <w:pStyle w:val="11"/>
      </w:pPr>
      <w:r>
        <w:rPr>
          <w:b/>
          <w:bCs/>
          <w:kern w:val="0"/>
        </w:rPr>
        <w:t>Responsibilities</w:t>
      </w:r>
      <w:r>
        <w:rPr>
          <w:kern w:val="0"/>
        </w:rPr>
        <w:t>:</w:t>
      </w:r>
    </w:p>
    <w:p>
      <w:pPr>
        <w:pStyle w:val="11"/>
        <w:numPr>
          <w:ilvl w:val="0"/>
          <w:numId w:val="7"/>
        </w:numPr>
      </w:pPr>
      <w:r>
        <w:rPr>
          <w:kern w:val="0"/>
        </w:rPr>
        <w:t xml:space="preserve">Worked on </w:t>
      </w:r>
      <w:r>
        <w:rPr>
          <w:rFonts w:hint="default"/>
          <w:kern w:val="0"/>
          <w:lang w:val="en-US"/>
        </w:rPr>
        <w:t>Home Loan ,Loan against Property and Pradhan Mantri Awas Yojna Module of BFL.</w:t>
      </w:r>
    </w:p>
    <w:p>
      <w:pPr>
        <w:pStyle w:val="11"/>
        <w:numPr>
          <w:ilvl w:val="0"/>
          <w:numId w:val="8"/>
        </w:numPr>
      </w:pPr>
      <w:r>
        <w:rPr>
          <w:rFonts w:hint="default"/>
          <w:lang w:val="en-US"/>
        </w:rPr>
        <w:t>Worked On CIBIL Aplication Form of BFL</w:t>
      </w:r>
      <w:r>
        <w:t>.</w:t>
      </w:r>
    </w:p>
    <w:p>
      <w:pPr>
        <w:pStyle w:val="11"/>
        <w:numPr>
          <w:ilvl w:val="0"/>
          <w:numId w:val="8"/>
        </w:numPr>
      </w:pPr>
      <w:r>
        <w:rPr>
          <w:rFonts w:hint="default"/>
          <w:lang w:val="en-US"/>
        </w:rPr>
        <w:t>Interaction with client for understand their requirements.</w:t>
      </w:r>
    </w:p>
    <w:p>
      <w:pPr>
        <w:pStyle w:val="11"/>
        <w:numPr>
          <w:ilvl w:val="0"/>
          <w:numId w:val="8"/>
        </w:numPr>
      </w:pPr>
      <w:r>
        <w:rPr>
          <w:bCs/>
          <w:kern w:val="0"/>
        </w:rPr>
        <w:t>Integration of clients APIs.</w:t>
      </w:r>
    </w:p>
    <w:p>
      <w:pPr>
        <w:pStyle w:val="11"/>
        <w:numPr>
          <w:ilvl w:val="0"/>
          <w:numId w:val="8"/>
        </w:numPr>
      </w:pPr>
      <w:r>
        <w:rPr>
          <w:bCs/>
          <w:kern w:val="0"/>
        </w:rPr>
        <w:t>Development of applications functionality with reusable components.</w:t>
      </w:r>
    </w:p>
    <w:p>
      <w:pPr>
        <w:pStyle w:val="11"/>
        <w:numPr>
          <w:ilvl w:val="0"/>
          <w:numId w:val="8"/>
        </w:numPr>
      </w:pPr>
      <w:r>
        <w:rPr>
          <w:kern w:val="0"/>
        </w:rPr>
        <w:t>Experience in Spring MVC and Hibernate.</w:t>
      </w:r>
    </w:p>
    <w:p>
      <w:pPr>
        <w:pStyle w:val="10"/>
        <w:rPr>
          <w:rFonts w:hint="eastAsia" w:cs="Times New Roman"/>
          <w:bCs/>
          <w:kern w:val="0"/>
          <w:sz w:val="20"/>
          <w:szCs w:val="20"/>
          <w:lang w:val="en-US"/>
        </w:rPr>
      </w:pP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  <w:b/>
          <w:bCs/>
          <w:kern w:val="0"/>
        </w:rPr>
      </w:pPr>
    </w:p>
    <w:p>
      <w:pPr>
        <w:pStyle w:val="10"/>
        <w:pBdr>
          <w:bottom w:val="single" w:color="000000" w:sz="2" w:space="2"/>
        </w:pBdr>
        <w:shd w:val="clear" w:color="auto" w:fill="D9D9D9"/>
        <w:ind w:right="-30"/>
        <w:jc w:val="center"/>
        <w:rPr>
          <w:rFonts w:hint="eastAsia"/>
          <w:b/>
        </w:rPr>
      </w:pPr>
      <w:r>
        <w:rPr>
          <w:b/>
        </w:rPr>
        <w:t>PERSONAL INFORMATION</w:t>
      </w:r>
    </w:p>
    <w:p>
      <w:pPr>
        <w:pStyle w:val="10"/>
        <w:tabs>
          <w:tab w:val="left" w:pos="720"/>
        </w:tabs>
        <w:rPr>
          <w:rFonts w:hint="eastAsia"/>
        </w:rPr>
      </w:pPr>
    </w:p>
    <w:p>
      <w:pPr>
        <w:pStyle w:val="10"/>
        <w:tabs>
          <w:tab w:val="left" w:pos="720"/>
        </w:tabs>
        <w:rPr>
          <w:rFonts w:hint="default"/>
          <w:lang w:val="en-US"/>
        </w:rPr>
      </w:pPr>
      <w:r>
        <w:t xml:space="preserve">Date of Birth:   </w:t>
      </w:r>
      <w:r>
        <w:rPr>
          <w:lang w:val="en-US"/>
        </w:rPr>
        <w:tab/>
      </w:r>
      <w:r>
        <w:t xml:space="preserve">   </w:t>
      </w:r>
      <w:r>
        <w:tab/>
      </w:r>
      <w:r>
        <w:t xml:space="preserve">26 </w:t>
      </w:r>
      <w:r>
        <w:rPr>
          <w:rFonts w:hint="default"/>
          <w:lang w:val="en-US"/>
        </w:rPr>
        <w:t xml:space="preserve">November </w:t>
      </w:r>
      <w:r>
        <w:t>199</w:t>
      </w:r>
      <w:r>
        <w:rPr>
          <w:rFonts w:hint="default"/>
          <w:lang w:val="en-US"/>
        </w:rPr>
        <w:t>6</w:t>
      </w:r>
    </w:p>
    <w:p>
      <w:pPr>
        <w:pStyle w:val="10"/>
        <w:tabs>
          <w:tab w:val="left" w:pos="720"/>
        </w:tabs>
        <w:rPr>
          <w:rFonts w:hint="eastAsia"/>
        </w:rPr>
      </w:pPr>
      <w:r>
        <w:t xml:space="preserve">Gender:       </w:t>
      </w:r>
      <w:r>
        <w:tab/>
      </w:r>
      <w:r>
        <w:tab/>
      </w:r>
      <w:r>
        <w:rPr>
          <w:lang w:val="en-US"/>
        </w:rPr>
        <w:tab/>
      </w:r>
      <w:r>
        <w:t>Male</w:t>
      </w:r>
    </w:p>
    <w:p>
      <w:pPr>
        <w:pStyle w:val="10"/>
        <w:tabs>
          <w:tab w:val="left" w:pos="720"/>
        </w:tabs>
        <w:rPr>
          <w:rFonts w:hint="default"/>
          <w:lang w:val="en-US"/>
        </w:rPr>
      </w:pPr>
      <w:r>
        <w:t xml:space="preserve">Marital Status:     </w:t>
      </w:r>
      <w:r>
        <w:tab/>
      </w:r>
      <w:r>
        <w:rPr>
          <w:lang w:val="en-US"/>
        </w:rPr>
        <w:tab/>
      </w:r>
      <w:r>
        <w:rPr>
          <w:rFonts w:hint="default"/>
          <w:lang w:val="en-US"/>
        </w:rPr>
        <w:t>Married</w:t>
      </w:r>
    </w:p>
    <w:p>
      <w:pPr>
        <w:pStyle w:val="10"/>
        <w:rPr>
          <w:rFonts w:hint="eastAsia"/>
        </w:rPr>
      </w:pPr>
      <w:r>
        <w:t>Language known:</w:t>
      </w:r>
      <w:r>
        <w:tab/>
      </w:r>
      <w:r>
        <w:tab/>
      </w:r>
      <w:r>
        <w:t>English, Hindi</w:t>
      </w:r>
      <w:r>
        <w:rPr>
          <w:lang w:val="en-US"/>
        </w:rPr>
        <w:t>,Marathi</w:t>
      </w:r>
    </w:p>
    <w:p>
      <w:pPr>
        <w:pStyle w:val="10"/>
        <w:rPr>
          <w:rFonts w:hint="eastAsia"/>
        </w:rPr>
      </w:pPr>
      <w:r>
        <w:t xml:space="preserve">Nationality:        </w:t>
      </w:r>
      <w:r>
        <w:rPr>
          <w:lang w:val="en-US"/>
        </w:rPr>
        <w:tab/>
      </w:r>
      <w:r>
        <w:tab/>
      </w:r>
      <w:r>
        <w:t>INDIAN</w:t>
      </w:r>
    </w:p>
    <w:p>
      <w:pPr>
        <w:pStyle w:val="10"/>
        <w:rPr>
          <w:rFonts w:hint="default"/>
          <w:lang w:val="en-US"/>
        </w:rPr>
      </w:pPr>
      <w:r>
        <w:t>Address:</w:t>
      </w:r>
      <w:r>
        <w:tab/>
      </w:r>
      <w:r>
        <w:rPr>
          <w:lang w:val="en-US"/>
        </w:rPr>
        <w:tab/>
      </w:r>
      <w:r>
        <w:rPr>
          <w:lang w:val="en-US"/>
        </w:rPr>
        <w:t xml:space="preserve">            </w:t>
      </w:r>
      <w:r>
        <w:rPr>
          <w:rFonts w:hint="default"/>
          <w:lang w:val="en-US"/>
        </w:rPr>
        <w:t xml:space="preserve">5/3 S.H Compund,SV Road Bandra (west),Mumbai-50 </w:t>
      </w:r>
    </w:p>
    <w:p>
      <w:pPr>
        <w:pStyle w:val="10"/>
        <w:pBdr>
          <w:bottom w:val="single" w:color="000000" w:sz="2" w:space="1"/>
        </w:pBdr>
        <w:shd w:val="clear" w:color="auto" w:fill="D9D9D9"/>
        <w:ind w:left="850" w:right="-30" w:hanging="850"/>
        <w:jc w:val="center"/>
        <w:rPr>
          <w:rFonts w:hint="eastAsia"/>
        </w:rPr>
      </w:pPr>
    </w:p>
    <w:p>
      <w:pPr>
        <w:pStyle w:val="10"/>
        <w:spacing w:line="276" w:lineRule="auto"/>
        <w:rPr>
          <w:rFonts w:hint="eastAsia"/>
        </w:rPr>
      </w:pPr>
    </w:p>
    <w:p>
      <w:pPr>
        <w:pStyle w:val="10"/>
        <w:spacing w:line="276" w:lineRule="auto"/>
        <w:rPr>
          <w:rFonts w:hint="eastAsia"/>
        </w:rPr>
      </w:pPr>
    </w:p>
    <w:p>
      <w:pPr>
        <w:pStyle w:val="10"/>
        <w:spacing w:line="276" w:lineRule="auto"/>
        <w:rPr>
          <w:rFonts w:hint="eastAsia"/>
        </w:rPr>
      </w:pPr>
    </w:p>
    <w:p>
      <w:pPr>
        <w:pStyle w:val="10"/>
        <w:spacing w:line="276" w:lineRule="auto"/>
        <w:rPr>
          <w:rFonts w:hint="eastAsia"/>
        </w:rPr>
      </w:pPr>
    </w:p>
    <w:p>
      <w:pPr>
        <w:pStyle w:val="10"/>
        <w:jc w:val="both"/>
        <w:rPr>
          <w:rFonts w:hint="eastAsia"/>
        </w:rPr>
      </w:pPr>
      <w:r>
        <w:rPr>
          <w:b/>
        </w:rPr>
        <w:t>Place:</w:t>
      </w:r>
      <w:r>
        <w:t xml:space="preserve"> </w:t>
      </w:r>
      <w:r>
        <w:rPr>
          <w:rFonts w:hint="default"/>
          <w:b/>
          <w:bCs/>
          <w:lang w:val="en-US"/>
        </w:rPr>
        <w:t>Mumbai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rPr>
          <w:rFonts w:hint="default"/>
          <w:b/>
          <w:bCs/>
          <w:lang w:val="en-US"/>
        </w:rPr>
        <w:t>Maroof Khan</w:t>
      </w:r>
      <w:r>
        <w:rPr>
          <w:b/>
          <w:bCs/>
        </w:rPr>
        <w:t>)</w:t>
      </w:r>
    </w:p>
    <w:p>
      <w:pPr>
        <w:pStyle w:val="10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73"/>
    <w:rsid w:val="0003079C"/>
    <w:rsid w:val="003F3661"/>
    <w:rsid w:val="006D3BBF"/>
    <w:rsid w:val="00914159"/>
    <w:rsid w:val="00D11773"/>
    <w:rsid w:val="00EF6906"/>
    <w:rsid w:val="00F64715"/>
    <w:rsid w:val="0A8D766D"/>
    <w:rsid w:val="17C235B8"/>
    <w:rsid w:val="28B41BA1"/>
    <w:rsid w:val="2E9E5988"/>
    <w:rsid w:val="309064B6"/>
    <w:rsid w:val="348B14B8"/>
    <w:rsid w:val="385E26EA"/>
    <w:rsid w:val="38964382"/>
    <w:rsid w:val="3D0028C3"/>
    <w:rsid w:val="510F66E2"/>
    <w:rsid w:val="52C050D6"/>
    <w:rsid w:val="52E628EA"/>
    <w:rsid w:val="57B10631"/>
    <w:rsid w:val="59D41961"/>
    <w:rsid w:val="5C03517B"/>
    <w:rsid w:val="63D91E57"/>
    <w:rsid w:val="6479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textAlignment w:val="baseline"/>
    </w:pPr>
    <w:rPr>
      <w:rFonts w:ascii="Liberation Serif" w:hAnsi="Liberation Serif" w:eastAsia="NSimSun" w:cs="Arial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List"/>
    <w:basedOn w:val="4"/>
    <w:qFormat/>
    <w:uiPriority w:val="0"/>
  </w:style>
  <w:style w:type="character" w:customStyle="1" w:styleId="7">
    <w:name w:val="Internet Link"/>
    <w:uiPriority w:val="0"/>
    <w:rPr>
      <w:color w:val="000080"/>
      <w:u w:val="single"/>
      <w:lang w:val="zh-CN" w:eastAsia="zh-CN" w:bidi="zh-CN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</w:style>
  <w:style w:type="paragraph" w:customStyle="1" w:styleId="10">
    <w:name w:val="Standard"/>
    <w:qFormat/>
    <w:uiPriority w:val="0"/>
    <w:pPr>
      <w:suppressAutoHyphens/>
      <w:textAlignment w:val="baseline"/>
    </w:pPr>
    <w:rPr>
      <w:rFonts w:ascii="Liberation Serif" w:hAnsi="Liberation Serif" w:eastAsia="NSimSun" w:cs="Arial"/>
      <w:kern w:val="2"/>
      <w:sz w:val="24"/>
      <w:szCs w:val="24"/>
      <w:lang w:val="en-IN" w:eastAsia="zh-CN" w:bidi="hi-IN"/>
    </w:rPr>
  </w:style>
  <w:style w:type="paragraph" w:styleId="11">
    <w:name w:val="List Paragraph"/>
    <w:basedOn w:val="10"/>
    <w:qFormat/>
    <w:uiPriority w:val="0"/>
    <w:pPr>
      <w:ind w:left="720"/>
    </w:pPr>
    <w:rPr>
      <w:rFonts w:ascii="Times New Roman" w:hAnsi="Times New Roman" w:eastAsia="SimSu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413</Words>
  <Characters>2359</Characters>
  <Lines>19</Lines>
  <Paragraphs>5</Paragraphs>
  <TotalTime>87</TotalTime>
  <ScaleCrop>false</ScaleCrop>
  <LinksUpToDate>false</LinksUpToDate>
  <CharactersWithSpaces>2767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2020-04-19T11:57:00Z</dcterms:created>
  <dc:creator>ADMS JAVA GRP01</dc:creator>
  <cp:lastModifiedBy>Maroof Khan</cp:lastModifiedBy>
  <dcterms:modified xsi:type="dcterms:W3CDTF">2022-10-15T22:38:30Z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1033-11.2.0.11341</vt:lpwstr>
  </property>
  <property fmtid="{D5CDD505-2E9C-101B-9397-08002B2CF9AE}" pid="9" name="ICV">
    <vt:lpwstr>A9D7B3D356FC4826BB5E8D8E4675B1F8</vt:lpwstr>
  </property>
</Properties>
</file>