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3"/>
        <w:tabs>
          <w:tab w:val="left" w:pos="900"/>
        </w:tabs>
        <w:spacing w:line="276" w:lineRule="auto"/>
        <w:rPr>
          <w:rFonts w:ascii="Times New Roman" w:eastAsia="Times New Roman" w:hAnsi="Times New Roman" w:cs="Times New Roman"/>
        </w:rPr>
      </w:pPr>
      <w:r>
        <w:rPr>
          <w:rFonts w:ascii="Times New Roman" w:eastAsia="Times New Roman" w:hAnsi="Times New Roman" w:cs="Times New Roman"/>
          <w:rtl w:val="0"/>
        </w:rPr>
        <w:t xml:space="preserve">                                                           MD BADRUDDIN  SHAIKH</w:t>
      </w:r>
    </w:p>
    <w:p>
      <w:pPr>
        <w:rPr>
          <w:rFonts w:ascii="Tahoma" w:eastAsia="Tahoma" w:hAnsi="Tahoma" w:cs="Tahoma"/>
          <w:b/>
          <w:color w:val="0000FF"/>
          <w:sz w:val="18"/>
          <w:szCs w:val="18"/>
        </w:rPr>
      </w:pPr>
      <w:r>
        <w:rPr>
          <w:rFonts w:ascii="Tahoma" w:eastAsia="Tahoma" w:hAnsi="Tahoma" w:cs="Tahoma"/>
          <w:b/>
          <w:color w:val="0000FF"/>
          <w:sz w:val="18"/>
          <w:szCs w:val="18"/>
          <w:rtl w:val="0"/>
        </w:rPr>
        <w:t>https://www.linkedin.com/in/md-badruddin-shaikh-385990165/</w:t>
      </w:r>
    </w:p>
    <w:p>
      <w:pPr>
        <w:pBdr>
          <w:bottom w:val="single" w:sz="6" w:space="1" w:color="00000A"/>
        </w:pBdr>
        <w:ind w:left="720" w:firstLine="0"/>
      </w:pPr>
      <w:r>
        <w:rPr>
          <w:b/>
          <w:color w:val="000000"/>
          <w:rtl w:val="0"/>
        </w:rPr>
        <w:t>E-mail</w:t>
      </w:r>
      <w:r>
        <w:rPr>
          <w:color w:val="000000"/>
          <w:rtl w:val="0"/>
        </w:rPr>
        <w:t>: mdbablunilu@gmail.com</w:t>
      </w:r>
    </w:p>
    <w:p>
      <w:pPr>
        <w:pBdr>
          <w:bottom w:val="single" w:sz="6" w:space="1" w:color="00000A"/>
        </w:pBdr>
        <w:ind w:left="720" w:firstLine="0"/>
        <w:rPr>
          <w:rFonts w:hint="default"/>
          <w:lang w:val="en-US"/>
        </w:rPr>
      </w:pPr>
      <w:r>
        <w:rPr>
          <w:b/>
          <w:rtl w:val="0"/>
        </w:rPr>
        <w:t>Mobile No</w:t>
      </w:r>
      <w:r>
        <w:rPr>
          <w:rtl w:val="0"/>
        </w:rPr>
        <w:t>: +91-9916654335</w:t>
      </w:r>
      <w:r>
        <w:rPr>
          <w:rFonts w:hint="default"/>
          <w:rtl w:val="0"/>
          <w:lang w:val="en-US"/>
        </w:rPr>
        <w:t>,9798689272</w:t>
      </w:r>
    </w:p>
    <w:p>
      <w:pPr>
        <w:spacing w:before="120"/>
        <w:ind w:left="720" w:firstLine="0"/>
        <w:rPr>
          <w:b/>
          <w:sz w:val="2"/>
          <w:szCs w:val="2"/>
        </w:rPr>
      </w:pPr>
    </w:p>
    <w:p>
      <w:pPr>
        <w:ind w:left="720" w:firstLine="0"/>
        <w:rPr>
          <w:b/>
        </w:rPr>
      </w:pPr>
      <w:r>
        <w:rPr>
          <w:b/>
          <w:rtl w:val="0"/>
        </w:rPr>
        <w:t>Professional Summary:</w:t>
      </w:r>
    </w:p>
    <w:p>
      <w:pPr>
        <w:ind w:left="720" w:firstLine="0"/>
      </w:pPr>
    </w:p>
    <w:p>
      <w:pPr>
        <w:numPr>
          <w:ilvl w:val="0"/>
          <w:numId w:val="1"/>
        </w:numPr>
        <w:spacing w:after="0"/>
        <w:ind w:left="1440" w:hanging="360"/>
        <w:jc w:val="both"/>
      </w:pPr>
      <w:r>
        <w:rPr>
          <w:rtl w:val="0"/>
        </w:rPr>
        <w:t xml:space="preserve">Having around </w:t>
      </w:r>
      <w:r>
        <w:rPr>
          <w:rFonts w:hint="default"/>
          <w:rtl w:val="0"/>
          <w:lang w:val="en-US"/>
        </w:rPr>
        <w:t>6</w:t>
      </w:r>
      <w:r>
        <w:rPr>
          <w:rtl w:val="0"/>
        </w:rPr>
        <w:t>+ years  of experience in the field of Software Developement.</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both"/>
      </w:pP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Extensive Knowledge and experience in </w:t>
      </w:r>
      <w:r>
        <w:rPr>
          <w:rFonts w:ascii="Times New Roman" w:eastAsia="Times New Roman" w:hAnsi="Times New Roman" w:cs="Times New Roman"/>
          <w:b/>
          <w:i w:val="0"/>
          <w:smallCaps w:val="0"/>
          <w:strike w:val="0"/>
          <w:color w:val="000000"/>
          <w:sz w:val="24"/>
          <w:szCs w:val="24"/>
          <w:u w:val="none"/>
          <w:shd w:val="clear" w:color="auto" w:fill="auto"/>
          <w:vertAlign w:val="baseline"/>
          <w:rtl w:val="0"/>
        </w:rPr>
        <w:t>ME</w:t>
      </w:r>
      <w:r>
        <w:rPr>
          <w:rFonts w:ascii="Times New Roman" w:eastAsia="Times New Roman" w:hAnsi="Times New Roman" w:cs="Times New Roman" w:hint="default"/>
          <w:b/>
          <w:i w:val="0"/>
          <w:smallCaps w:val="0"/>
          <w:strike w:val="0"/>
          <w:color w:val="000000"/>
          <w:sz w:val="24"/>
          <w:szCs w:val="24"/>
          <w:u w:val="none"/>
          <w:shd w:val="clear" w:color="auto" w:fill="auto"/>
          <w:vertAlign w:val="baseline"/>
          <w:rtl w:val="0"/>
          <w:lang w:val="en-US"/>
        </w:rPr>
        <w:t>R</w:t>
      </w:r>
      <w:r>
        <w:rPr>
          <w:rFonts w:ascii="Times New Roman" w:eastAsia="Times New Roman" w:hAnsi="Times New Roman" w:cs="Times New Roman"/>
          <w:b/>
          <w:i w:val="0"/>
          <w:smallCaps w:val="0"/>
          <w:strike w:val="0"/>
          <w:color w:val="000000"/>
          <w:sz w:val="24"/>
          <w:szCs w:val="24"/>
          <w:u w:val="none"/>
          <w:shd w:val="clear" w:color="auto" w:fill="auto"/>
          <w:vertAlign w:val="baseline"/>
          <w:rtl w:val="0"/>
        </w:rPr>
        <w:t>N</w:t>
      </w:r>
      <w:r>
        <w:rPr>
          <w:rFonts w:ascii="Times New Roman" w:eastAsia="Times New Roman" w:hAnsi="Times New Roman" w:cs="Times New Roman" w:hint="default"/>
          <w:b/>
          <w:i w:val="0"/>
          <w:smallCaps w:val="0"/>
          <w:strike w:val="0"/>
          <w:color w:val="000000"/>
          <w:sz w:val="24"/>
          <w:szCs w:val="24"/>
          <w:u w:val="none"/>
          <w:shd w:val="clear" w:color="auto" w:fill="auto"/>
          <w:vertAlign w:val="baseline"/>
          <w:rtl w:val="0"/>
          <w:lang w:val="en-US"/>
        </w:rPr>
        <w:t>( MEAN</w:t>
      </w:r>
      <w:r>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w:t>
      </w:r>
      <w:r>
        <w:rPr>
          <w:rFonts w:ascii="Times New Roman" w:eastAsia="Times New Roman" w:hAnsi="Times New Roman" w:cs="Times New Roman" w:hint="default"/>
          <w:b/>
          <w:i w:val="0"/>
          <w:smallCaps w:val="0"/>
          <w:strike w:val="0"/>
          <w:color w:val="000000"/>
          <w:sz w:val="24"/>
          <w:szCs w:val="24"/>
          <w:u w:val="none"/>
          <w:shd w:val="clear" w:color="auto" w:fill="auto"/>
          <w:vertAlign w:val="baseline"/>
          <w:rtl w:val="0"/>
          <w:lang w:val="en-US"/>
        </w:rPr>
        <w:t xml:space="preserve">) </w:t>
      </w: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Stack Technology.</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both"/>
      </w:pP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Experience in Javascript,AngularJS,</w:t>
      </w:r>
      <w:r>
        <w:rPr>
          <w:rFonts w:ascii="Times New Roman" w:eastAsia="Times New Roman" w:hAnsi="Times New Roman" w:cs="Times New Roman" w:hint="default"/>
          <w:b w:val="0"/>
          <w:i w:val="0"/>
          <w:smallCaps w:val="0"/>
          <w:strike w:val="0"/>
          <w:color w:val="000000"/>
          <w:sz w:val="24"/>
          <w:szCs w:val="24"/>
          <w:u w:val="none"/>
          <w:shd w:val="clear" w:color="auto" w:fill="auto"/>
          <w:vertAlign w:val="baseline"/>
          <w:rtl w:val="0"/>
          <w:lang w:val="en-US"/>
        </w:rPr>
        <w:t xml:space="preserve">React.JS </w:t>
      </w: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Node.JS and Express.JS and MongoDB.</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1440" w:right="0" w:hanging="360"/>
        <w:jc w:val="both"/>
      </w:pP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Experience in Designing languages like HTML5,CSS3, and BOOTSTRAP.</w:t>
      </w:r>
    </w:p>
    <w:p>
      <w:pPr>
        <w:numPr>
          <w:ilvl w:val="0"/>
          <w:numId w:val="1"/>
        </w:numPr>
        <w:spacing w:after="0"/>
        <w:ind w:left="1440" w:hanging="360"/>
        <w:jc w:val="both"/>
      </w:pPr>
      <w:r>
        <w:rPr>
          <w:rtl w:val="0"/>
        </w:rPr>
        <w:t>Perfect team player having ability to lead team projects and integrate their efforts to</w:t>
      </w:r>
    </w:p>
    <w:p>
      <w:pPr>
        <w:ind w:left="1440" w:firstLine="0"/>
        <w:jc w:val="both"/>
      </w:pPr>
      <w:r>
        <w:rPr>
          <w:rtl w:val="0"/>
        </w:rPr>
        <w:t>maximize operational efficiency Proficient in striking perfect coordination.</w:t>
      </w:r>
    </w:p>
    <w:p>
      <w:pPr>
        <w:keepNext w:val="0"/>
        <w:keepLines w:val="0"/>
        <w:widowControl/>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76" w:lineRule="auto"/>
        <w:ind w:left="1440" w:right="0" w:hanging="360"/>
        <w:jc w:val="both"/>
      </w:pPr>
      <w:r>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Having good communication skills, hardworking and result oriented as an individual and in a team.</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76" w:lineRule="auto"/>
        <w:ind w:left="1440" w:right="0" w:firstLine="0"/>
        <w:jc w:val="both"/>
        <w:rPr>
          <w:rFonts w:ascii="Courier New" w:eastAsia="Courier New" w:hAnsi="Courier New" w:cs="Courier New"/>
          <w:b w:val="0"/>
          <w:i w:val="0"/>
          <w:smallCaps w:val="0"/>
          <w:strike w:val="0"/>
          <w:color w:val="000000"/>
          <w:sz w:val="24"/>
          <w:szCs w:val="24"/>
          <w:u w:val="none"/>
          <w:shd w:val="clear" w:color="auto" w:fill="auto"/>
          <w:vertAlign w:val="baseline"/>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120" w:line="276" w:lineRule="auto"/>
        <w:ind w:left="720" w:right="0" w:firstLine="0"/>
        <w:jc w:val="both"/>
        <w:rPr>
          <w:rFonts w:ascii="Times New Roman" w:eastAsia="Times New Roman" w:hAnsi="Times New Roman" w:cs="Times New Roman"/>
          <w:b/>
          <w:i w:val="0"/>
          <w:smallCaps w:val="0"/>
          <w:strike w:val="0"/>
          <w:color w:val="000000"/>
          <w:sz w:val="24"/>
          <w:szCs w:val="24"/>
          <w:u w:val="none"/>
          <w:shd w:val="clear" w:color="auto" w:fill="auto"/>
          <w:vertAlign w:val="baseline"/>
          <w:rtl w:val="0"/>
        </w:rPr>
      </w:pPr>
      <w:r>
        <w:rPr>
          <w:rFonts w:ascii="Times New Roman" w:eastAsia="Times New Roman" w:hAnsi="Times New Roman" w:cs="Times New Roman"/>
          <w:b/>
          <w:i w:val="0"/>
          <w:smallCaps w:val="0"/>
          <w:strike w:val="0"/>
          <w:color w:val="000000"/>
          <w:sz w:val="24"/>
          <w:szCs w:val="24"/>
          <w:u w:val="none"/>
          <w:shd w:val="clear" w:color="auto" w:fill="auto"/>
          <w:vertAlign w:val="baseline"/>
          <w:rtl w:val="0"/>
        </w:rPr>
        <w:t>Work Experience:</w:t>
      </w:r>
    </w:p>
    <w:p>
      <w:pPr>
        <w:numPr>
          <w:ilvl w:val="0"/>
          <w:numId w:val="2"/>
        </w:numPr>
        <w:spacing w:after="0"/>
        <w:ind w:left="1440" w:hanging="360"/>
        <w:rPr>
          <w:rFonts w:ascii="Times New Roman" w:eastAsia="Times New Roman" w:hAnsi="Times New Roman" w:cs="Times New Roman" w:hint="default"/>
          <w:b/>
          <w:i w:val="0"/>
          <w:smallCaps w:val="0"/>
          <w:strike w:val="0"/>
          <w:color w:val="000000"/>
          <w:sz w:val="24"/>
          <w:szCs w:val="24"/>
          <w:u w:val="none"/>
          <w:shd w:val="clear" w:color="auto" w:fill="auto"/>
          <w:vertAlign w:val="baseline"/>
          <w:rtl w:val="0"/>
          <w:lang w:val="en-US"/>
        </w:rPr>
      </w:pPr>
      <w:r>
        <w:rPr>
          <w:rFonts w:ascii="Times New Roman" w:eastAsia="Times New Roman" w:hAnsi="Times New Roman" w:cs="Times New Roman" w:hint="default"/>
          <w:b/>
          <w:i w:val="0"/>
          <w:smallCaps w:val="0"/>
          <w:strike w:val="0"/>
          <w:color w:val="000000"/>
          <w:sz w:val="24"/>
          <w:szCs w:val="24"/>
          <w:u w:val="none"/>
          <w:shd w:val="clear" w:color="auto" w:fill="auto"/>
          <w:vertAlign w:val="baseline"/>
          <w:rtl w:val="0"/>
          <w:lang w:val="en-US"/>
        </w:rPr>
        <w:t xml:space="preserve"> </w:t>
      </w:r>
      <w:r>
        <w:rPr>
          <w:rtl w:val="0"/>
        </w:rPr>
        <w:t xml:space="preserve"> </w:t>
      </w:r>
      <w:r>
        <w:rPr>
          <w:rFonts w:ascii="Tahoma" w:eastAsia="Tahoma" w:hAnsi="Tahoma" w:cs="Tahoma"/>
          <w:sz w:val="18"/>
          <w:szCs w:val="18"/>
          <w:rtl w:val="0"/>
        </w:rPr>
        <w:t>“</w:t>
      </w:r>
      <w:r>
        <w:rPr>
          <w:rFonts w:ascii="Tahoma" w:eastAsia="Tahoma" w:hAnsi="Tahoma" w:cs="Tahoma" w:hint="default"/>
          <w:b/>
          <w:sz w:val="18"/>
          <w:szCs w:val="18"/>
          <w:rtl w:val="0"/>
          <w:lang w:val="en-US"/>
        </w:rPr>
        <w:t>Sb Infowaves Private</w:t>
      </w:r>
      <w:r>
        <w:rPr>
          <w:rFonts w:ascii="Tahoma" w:eastAsia="Tahoma" w:hAnsi="Tahoma" w:cs="Tahoma"/>
          <w:b/>
          <w:sz w:val="18"/>
          <w:szCs w:val="18"/>
          <w:rtl w:val="0"/>
        </w:rPr>
        <w:t xml:space="preserve"> Limited</w:t>
      </w:r>
      <w:r>
        <w:rPr>
          <w:rFonts w:ascii="Tahoma" w:eastAsia="Tahoma" w:hAnsi="Tahoma" w:cs="Tahoma"/>
          <w:sz w:val="18"/>
          <w:szCs w:val="18"/>
          <w:rtl w:val="0"/>
        </w:rPr>
        <w:t xml:space="preserve">” </w:t>
      </w:r>
      <w:r>
        <w:rPr>
          <w:rtl w:val="0"/>
        </w:rPr>
        <w:t xml:space="preserve">as a </w:t>
      </w:r>
      <w:r>
        <w:rPr>
          <w:rFonts w:hint="default"/>
          <w:rtl w:val="0"/>
          <w:lang w:val="en-US"/>
        </w:rPr>
        <w:t>Full Stack</w:t>
      </w:r>
      <w:r>
        <w:rPr>
          <w:rtl w:val="0"/>
        </w:rPr>
        <w:t xml:space="preserve"> Developer  from  </w:t>
      </w:r>
      <w:r>
        <w:rPr>
          <w:rFonts w:hint="default"/>
          <w:rtl w:val="0"/>
          <w:lang w:val="en-US"/>
        </w:rPr>
        <w:t>Apr</w:t>
      </w:r>
      <w:r>
        <w:rPr>
          <w:rtl w:val="0"/>
        </w:rPr>
        <w:t xml:space="preserve"> 202</w:t>
      </w:r>
      <w:r>
        <w:rPr>
          <w:rFonts w:hint="default"/>
          <w:rtl w:val="0"/>
          <w:lang w:val="en-US"/>
        </w:rPr>
        <w:t>2</w:t>
      </w:r>
      <w:r>
        <w:rPr>
          <w:rtl w:val="0"/>
        </w:rPr>
        <w:t xml:space="preserve">  to  </w:t>
      </w:r>
      <w:r>
        <w:rPr>
          <w:rFonts w:hint="default"/>
          <w:rtl w:val="0"/>
          <w:lang w:val="en-US"/>
        </w:rPr>
        <w:t>Dec</w:t>
      </w:r>
      <w:r>
        <w:rPr>
          <w:rFonts w:ascii="Tahoma" w:eastAsia="Tahoma" w:hAnsi="Tahoma" w:cs="Tahoma"/>
          <w:sz w:val="18"/>
          <w:szCs w:val="18"/>
          <w:rtl w:val="0"/>
        </w:rPr>
        <w:t xml:space="preserve"> 2022</w:t>
      </w:r>
      <w:r>
        <w:rPr>
          <w:rtl w:val="0"/>
        </w:rPr>
        <w:t>.</w:t>
      </w:r>
    </w:p>
    <w:p>
      <w:pPr>
        <w:numPr>
          <w:ilvl w:val="0"/>
          <w:numId w:val="2"/>
        </w:numPr>
        <w:spacing w:after="0"/>
        <w:ind w:left="1440" w:hanging="360"/>
      </w:pPr>
      <w:r>
        <w:rPr>
          <w:rtl w:val="0"/>
        </w:rPr>
        <w:t xml:space="preserve"> </w:t>
      </w:r>
      <w:r>
        <w:rPr>
          <w:rFonts w:ascii="Tahoma" w:eastAsia="Tahoma" w:hAnsi="Tahoma" w:cs="Tahoma"/>
          <w:sz w:val="18"/>
          <w:szCs w:val="18"/>
          <w:rtl w:val="0"/>
        </w:rPr>
        <w:t>“</w:t>
      </w:r>
      <w:r>
        <w:rPr>
          <w:rFonts w:ascii="Tahoma" w:eastAsia="Tahoma" w:hAnsi="Tahoma" w:cs="Tahoma"/>
          <w:b/>
          <w:sz w:val="18"/>
          <w:szCs w:val="18"/>
          <w:rtl w:val="0"/>
        </w:rPr>
        <w:t>MagicMind Technologies Limited</w:t>
      </w:r>
      <w:r>
        <w:rPr>
          <w:rFonts w:ascii="Tahoma" w:eastAsia="Tahoma" w:hAnsi="Tahoma" w:cs="Tahoma"/>
          <w:sz w:val="18"/>
          <w:szCs w:val="18"/>
          <w:rtl w:val="0"/>
        </w:rPr>
        <w:t xml:space="preserve">” </w:t>
      </w:r>
      <w:r>
        <w:rPr>
          <w:rtl w:val="0"/>
        </w:rPr>
        <w:t xml:space="preserve">as a Software Developer  from  Aug 2021  to  </w:t>
      </w:r>
      <w:r>
        <w:rPr>
          <w:rFonts w:ascii="Tahoma" w:eastAsia="Tahoma" w:hAnsi="Tahoma" w:cs="Tahoma"/>
          <w:sz w:val="18"/>
          <w:szCs w:val="18"/>
          <w:rtl w:val="0"/>
        </w:rPr>
        <w:t>Jan 2022</w:t>
      </w:r>
      <w:r>
        <w:rPr>
          <w:rtl w:val="0"/>
        </w:rPr>
        <w:t>.</w:t>
      </w:r>
    </w:p>
    <w:p>
      <w:pPr>
        <w:numPr>
          <w:ilvl w:val="0"/>
          <w:numId w:val="2"/>
        </w:numPr>
        <w:spacing w:after="0"/>
        <w:ind w:left="1440" w:hanging="360"/>
      </w:pPr>
      <w:r>
        <w:rPr>
          <w:rFonts w:ascii="Tahoma" w:eastAsia="Tahoma" w:hAnsi="Tahoma" w:cs="Tahoma"/>
          <w:sz w:val="18"/>
          <w:szCs w:val="18"/>
          <w:rtl w:val="0"/>
        </w:rPr>
        <w:t>“</w:t>
      </w:r>
      <w:r>
        <w:rPr>
          <w:rFonts w:ascii="Tahoma" w:eastAsia="Tahoma" w:hAnsi="Tahoma" w:cs="Tahoma"/>
          <w:b/>
          <w:sz w:val="18"/>
          <w:szCs w:val="18"/>
          <w:rtl w:val="0"/>
        </w:rPr>
        <w:t xml:space="preserve"> Floating chip internet technology</w:t>
      </w:r>
      <w:r>
        <w:rPr>
          <w:rFonts w:ascii="Tahoma" w:eastAsia="Tahoma" w:hAnsi="Tahoma" w:cs="Tahoma"/>
          <w:sz w:val="18"/>
          <w:szCs w:val="18"/>
          <w:rtl w:val="0"/>
        </w:rPr>
        <w:t xml:space="preserve">” </w:t>
      </w:r>
      <w:r>
        <w:rPr>
          <w:rtl w:val="0"/>
        </w:rPr>
        <w:t xml:space="preserve">as a Software Developer  from  Sep 2018  to  </w:t>
      </w:r>
      <w:r>
        <w:rPr>
          <w:rFonts w:ascii="Tahoma" w:eastAsia="Tahoma" w:hAnsi="Tahoma" w:cs="Tahoma"/>
          <w:sz w:val="18"/>
          <w:szCs w:val="18"/>
          <w:rtl w:val="0"/>
        </w:rPr>
        <w:t>Aug 2021</w:t>
      </w:r>
      <w:r>
        <w:rPr>
          <w:rtl w:val="0"/>
        </w:rPr>
        <w:t>.</w:t>
      </w:r>
    </w:p>
    <w:p>
      <w:pPr>
        <w:numPr>
          <w:ilvl w:val="0"/>
          <w:numId w:val="2"/>
        </w:numPr>
        <w:spacing w:after="0"/>
        <w:ind w:left="1440" w:hanging="360"/>
      </w:pPr>
      <w:r>
        <w:rPr>
          <w:rFonts w:ascii="Tahoma" w:eastAsia="Tahoma" w:hAnsi="Tahoma" w:cs="Tahoma"/>
          <w:sz w:val="18"/>
          <w:szCs w:val="18"/>
          <w:rtl w:val="0"/>
        </w:rPr>
        <w:t>“</w:t>
      </w:r>
      <w:r>
        <w:rPr>
          <w:rFonts w:ascii="Tahoma" w:eastAsia="Tahoma" w:hAnsi="Tahoma" w:cs="Tahoma"/>
          <w:b/>
          <w:sz w:val="18"/>
          <w:szCs w:val="18"/>
          <w:rtl w:val="0"/>
        </w:rPr>
        <w:t xml:space="preserve"> Prano technosoft private limited</w:t>
      </w:r>
      <w:r>
        <w:rPr>
          <w:rFonts w:ascii="Tahoma" w:eastAsia="Tahoma" w:hAnsi="Tahoma" w:cs="Tahoma"/>
          <w:sz w:val="18"/>
          <w:szCs w:val="18"/>
          <w:rtl w:val="0"/>
        </w:rPr>
        <w:t xml:space="preserve">” </w:t>
      </w:r>
      <w:r>
        <w:rPr>
          <w:rtl w:val="0"/>
        </w:rPr>
        <w:t xml:space="preserve">as a Software Developer  from May 2016  to  </w:t>
      </w:r>
      <w:r>
        <w:rPr>
          <w:rFonts w:ascii="Tahoma" w:eastAsia="Tahoma" w:hAnsi="Tahoma" w:cs="Tahoma"/>
          <w:sz w:val="18"/>
          <w:szCs w:val="18"/>
          <w:rtl w:val="0"/>
        </w:rPr>
        <w:t>Aug 2018</w:t>
      </w:r>
      <w:r>
        <w:rPr>
          <w:rtl w:val="0"/>
        </w:rPr>
        <w:t>.</w:t>
      </w:r>
    </w:p>
    <w:p>
      <w:pPr>
        <w:spacing w:after="0"/>
        <w:ind w:left="1440" w:firstLine="0"/>
      </w:pPr>
    </w:p>
    <w:p>
      <w:pPr>
        <w:ind w:left="1440" w:firstLine="0"/>
      </w:pPr>
    </w:p>
    <w:p>
      <w:pPr>
        <w:ind w:left="1440" w:firstLine="0"/>
        <w:rPr>
          <w:sz w:val="4"/>
          <w:szCs w:val="4"/>
        </w:rPr>
      </w:pPr>
    </w:p>
    <w:p>
      <w:pPr>
        <w:spacing w:after="120"/>
        <w:ind w:left="720" w:firstLine="0"/>
        <w:rPr>
          <w:b/>
        </w:rPr>
      </w:pPr>
      <w:r>
        <w:rPr>
          <w:b/>
          <w:rtl w:val="0"/>
        </w:rPr>
        <w:t>Qualification:</w:t>
      </w:r>
    </w:p>
    <w:p>
      <w:pPr>
        <w:numPr>
          <w:ilvl w:val="0"/>
          <w:numId w:val="3"/>
        </w:numPr>
        <w:tabs>
          <w:tab w:val="left" w:pos="360"/>
        </w:tabs>
        <w:spacing w:after="120"/>
        <w:ind w:left="1440" w:hanging="360"/>
        <w:jc w:val="both"/>
      </w:pPr>
      <w:r>
        <w:rPr>
          <w:rtl w:val="0"/>
        </w:rPr>
        <w:t>Master of  ComputerApplications(MCA)  from DayanandaSagar College of Arts,Science,Commerce (BU).</w:t>
      </w:r>
    </w:p>
    <w:p>
      <w:pPr>
        <w:tabs>
          <w:tab w:val="left" w:pos="360"/>
        </w:tabs>
        <w:spacing w:after="120"/>
        <w:ind w:left="720" w:firstLine="0"/>
        <w:jc w:val="both"/>
      </w:pPr>
      <w:r>
        <w:rPr>
          <w:b/>
          <w:rtl w:val="0"/>
        </w:rPr>
        <w:t>Skill Summary:</w:t>
      </w:r>
    </w:p>
    <w:p>
      <w:pPr>
        <w:numPr>
          <w:ilvl w:val="0"/>
          <w:numId w:val="4"/>
        </w:numPr>
        <w:tabs>
          <w:tab w:val="left" w:pos="360"/>
        </w:tabs>
        <w:spacing w:after="120"/>
        <w:ind w:left="2520" w:hanging="360"/>
        <w:jc w:val="both"/>
      </w:pPr>
      <w:r>
        <w:rPr>
          <w:b/>
          <w:rtl w:val="0"/>
        </w:rPr>
        <w:t xml:space="preserve">Html5,Reactjs,JavaScript,AngularJs,Express.JS,nodeJs and MongoDB. </w:t>
      </w:r>
    </w:p>
    <w:p>
      <w:pPr>
        <w:numPr>
          <w:ilvl w:val="0"/>
          <w:numId w:val="0"/>
        </w:numPr>
        <w:tabs>
          <w:tab w:val="left" w:pos="360"/>
        </w:tabs>
        <w:spacing w:after="120" w:line="276" w:lineRule="auto"/>
        <w:jc w:val="both"/>
        <w:rPr>
          <w:b/>
          <w:rtl w:val="0"/>
        </w:rPr>
      </w:pPr>
    </w:p>
    <w:p>
      <w:pPr>
        <w:numPr>
          <w:ilvl w:val="0"/>
          <w:numId w:val="0"/>
        </w:numPr>
        <w:tabs>
          <w:tab w:val="left" w:pos="360"/>
        </w:tabs>
        <w:spacing w:after="120" w:line="276" w:lineRule="auto"/>
        <w:jc w:val="both"/>
        <w:rPr>
          <w:b/>
          <w:rtl w:val="0"/>
        </w:rPr>
      </w:pPr>
    </w:p>
    <w:p>
      <w:pPr>
        <w:numPr>
          <w:ilvl w:val="0"/>
          <w:numId w:val="0"/>
        </w:numPr>
        <w:tabs>
          <w:tab w:val="left" w:pos="360"/>
        </w:tabs>
        <w:spacing w:after="120" w:line="276" w:lineRule="auto"/>
        <w:jc w:val="both"/>
        <w:rPr>
          <w:b/>
          <w:rtl w:val="0"/>
        </w:rPr>
      </w:pPr>
    </w:p>
    <w:p>
      <w:pPr>
        <w:spacing w:after="120"/>
        <w:ind w:left="720" w:firstLine="0"/>
        <w:rPr>
          <w:b/>
          <w:rtl w:val="0"/>
        </w:rPr>
      </w:pPr>
    </w:p>
    <w:p>
      <w:pPr>
        <w:spacing w:after="120"/>
        <w:ind w:left="720" w:firstLine="0"/>
        <w:rPr>
          <w:b/>
          <w:rtl w:val="0"/>
        </w:rPr>
      </w:pPr>
    </w:p>
    <w:p>
      <w:pPr>
        <w:spacing w:after="120"/>
        <w:ind w:firstLine="660" w:firstLineChars="300"/>
        <w:rPr>
          <w:b/>
        </w:rPr>
      </w:pPr>
      <w:r>
        <w:rPr>
          <w:b/>
          <w:rtl w:val="0"/>
        </w:rPr>
        <w:t>Project #</w:t>
      </w:r>
      <w:r>
        <w:rPr>
          <w:rFonts w:hint="default"/>
          <w:b/>
          <w:rtl w:val="0"/>
          <w:lang w:val="en-US"/>
        </w:rPr>
        <w:t>1</w:t>
      </w:r>
      <w:r>
        <w:rPr>
          <w:b/>
          <w:rtl w:val="0"/>
        </w:rPr>
        <w:t xml:space="preserve">: </w:t>
      </w:r>
    </w:p>
    <w:p>
      <w:pPr>
        <w:ind w:left="720" w:firstLine="0"/>
        <w:jc w:val="both"/>
      </w:pPr>
      <w:r>
        <w:rPr>
          <w:b/>
          <w:rtl w:val="0"/>
        </w:rPr>
        <w:t>Project</w:t>
      </w:r>
      <w:r>
        <w:rPr>
          <w:rtl w:val="0"/>
        </w:rPr>
        <w:t>:</w:t>
      </w:r>
      <w:r>
        <w:rPr>
          <w:rFonts w:hint="default"/>
          <w:rtl w:val="0"/>
        </w:rPr>
        <w:t>https://delicacyllc.myvtd.site/</w:t>
      </w:r>
    </w:p>
    <w:p>
      <w:pPr>
        <w:ind w:left="720" w:firstLine="0"/>
        <w:jc w:val="both"/>
      </w:pPr>
      <w:r>
        <w:rPr>
          <w:b/>
          <w:rtl w:val="0"/>
        </w:rPr>
        <w:t>Environment</w:t>
      </w:r>
      <w:r>
        <w:rPr>
          <w:rtl w:val="0"/>
        </w:rPr>
        <w:t>:</w:t>
      </w:r>
      <w:r>
        <w:rPr>
          <w:b/>
          <w:rtl w:val="0"/>
        </w:rPr>
        <w:t xml:space="preserve"> ME</w:t>
      </w:r>
      <w:r>
        <w:rPr>
          <w:rFonts w:hint="default"/>
          <w:b/>
          <w:rtl w:val="0"/>
          <w:lang w:val="en-US"/>
        </w:rPr>
        <w:t>R</w:t>
      </w:r>
      <w:r>
        <w:rPr>
          <w:b/>
          <w:rtl w:val="0"/>
        </w:rPr>
        <w:t>N Stack Technology</w:t>
      </w:r>
      <w:r>
        <w:rPr>
          <w:color w:val="000000"/>
          <w:highlight w:val="white"/>
          <w:rtl w:val="0"/>
        </w:rPr>
        <w:t xml:space="preserve"> (</w:t>
      </w:r>
      <w:r>
        <w:rPr>
          <w:b/>
          <w:color w:val="000000"/>
          <w:highlight w:val="white"/>
          <w:rtl w:val="0"/>
        </w:rPr>
        <w:t>M</w:t>
      </w:r>
      <w:r>
        <w:rPr>
          <w:color w:val="000000"/>
          <w:highlight w:val="white"/>
          <w:rtl w:val="0"/>
        </w:rPr>
        <w:t xml:space="preserve">ongoDB, </w:t>
      </w:r>
      <w:r>
        <w:rPr>
          <w:b/>
          <w:color w:val="000000"/>
          <w:highlight w:val="white"/>
          <w:rtl w:val="0"/>
        </w:rPr>
        <w:t>E</w:t>
      </w:r>
      <w:r>
        <w:rPr>
          <w:color w:val="000000"/>
          <w:highlight w:val="white"/>
          <w:rtl w:val="0"/>
        </w:rPr>
        <w:t>xpress.JS,</w:t>
      </w:r>
      <w:r>
        <w:rPr>
          <w:rFonts w:hint="default"/>
          <w:color w:val="000000"/>
          <w:highlight w:val="white"/>
          <w:rtl w:val="0"/>
          <w:lang w:val="en-US"/>
        </w:rPr>
        <w:t>React</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rtl w:val="0"/>
        </w:rPr>
        <w:t>: SublimeText.</w:t>
      </w:r>
    </w:p>
    <w:p>
      <w:pPr>
        <w:tabs>
          <w:tab w:val="left" w:pos="-1980"/>
          <w:tab w:val="left" w:pos="-540"/>
        </w:tabs>
        <w:spacing w:after="40"/>
        <w:ind w:left="72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Pr>
          <w:b/>
          <w:rtl w:val="0"/>
        </w:rPr>
        <w:t>Project Description</w:t>
      </w:r>
      <w:r>
        <w:rPr>
          <w:color w:val="000000"/>
          <w:highlight w:val="white"/>
          <w:rtl w:val="0"/>
        </w:rPr>
        <w:t xml:space="preserve">: </w:t>
      </w:r>
      <w:r>
        <w:rPr>
          <w:rtl w:val="0"/>
        </w:rPr>
        <w:t xml:space="preserve"> </w:t>
      </w:r>
      <w:r>
        <w:rPr>
          <w:rFonts w:hint="default"/>
          <w:rtl w:val="0"/>
          <w:lang w:val="en-US"/>
        </w:rPr>
        <w:t>Food ecommerce website manages orders for food  establishments and also handles the delivery by providing their own courier services.</w:t>
      </w:r>
      <w:r>
        <w:rPr>
          <w:rFonts w:ascii="Arial" w:eastAsia="SimSun" w:hAnsi="Arial" w:cs="Arial"/>
          <w:i w:val="0"/>
          <w:iCs w:val="0"/>
          <w:caps w:val="0"/>
          <w:color w:val="4D5156"/>
          <w:spacing w:val="0"/>
          <w:sz w:val="21"/>
          <w:szCs w:val="21"/>
          <w:shd w:val="clear" w:color="auto" w:fill="FFFFFF"/>
        </w:rPr>
        <w:t> </w:t>
      </w:r>
    </w:p>
    <w:p>
      <w:pPr>
        <w:ind w:left="720" w:firstLine="0"/>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spacing w:after="120"/>
        <w:ind w:left="1440" w:hanging="720"/>
        <w:jc w:val="both"/>
      </w:pPr>
      <w:r>
        <w:rPr>
          <w:b/>
          <w:sz w:val="17"/>
          <w:szCs w:val="17"/>
          <w:rtl w:val="0"/>
        </w:rPr>
        <w:t>Contribution / Highlights:</w:t>
      </w:r>
    </w:p>
    <w:p>
      <w:pPr>
        <w:numPr>
          <w:ilvl w:val="0"/>
          <w:numId w:val="5"/>
        </w:numPr>
        <w:tabs>
          <w:tab w:val="left" w:pos="-1980"/>
          <w:tab w:val="left" w:pos="-540"/>
        </w:tabs>
        <w:spacing w:after="0" w:line="240" w:lineRule="auto"/>
        <w:ind w:left="1434" w:hanging="357"/>
        <w:jc w:val="both"/>
      </w:pPr>
      <w:r>
        <w:rPr>
          <w:rtl w:val="0"/>
        </w:rPr>
        <w:t>Used  HTML 5,CSS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 xml:space="preserve">Used </w:t>
      </w:r>
      <w:r>
        <w:rPr>
          <w:rFonts w:hint="default"/>
          <w:rtl w:val="0"/>
          <w:lang w:val="en-US"/>
        </w:rPr>
        <w:t>React.</w:t>
      </w:r>
      <w:r>
        <w:rPr>
          <w:rtl w:val="0"/>
        </w:rPr>
        <w:t xml:space="preserve"> 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Node.JS WebApplication Server Framework.</w:t>
      </w:r>
    </w:p>
    <w:p>
      <w:pPr>
        <w:tabs>
          <w:tab w:val="left" w:pos="-1980"/>
          <w:tab w:val="left" w:pos="-540"/>
        </w:tabs>
        <w:ind w:left="720" w:firstLine="0"/>
        <w:jc w:val="both"/>
      </w:pPr>
    </w:p>
    <w:p>
      <w:pPr>
        <w:numPr>
          <w:ilvl w:val="0"/>
          <w:numId w:val="5"/>
        </w:numPr>
        <w:tabs>
          <w:tab w:val="left" w:pos="-1980"/>
          <w:tab w:val="left" w:pos="-540"/>
        </w:tabs>
        <w:spacing w:after="0" w:line="240" w:lineRule="auto"/>
        <w:ind w:left="1434" w:hanging="357"/>
        <w:jc w:val="both"/>
      </w:pPr>
      <w:r>
        <w:rPr>
          <w:rtl w:val="0"/>
        </w:rPr>
        <w:t xml:space="preserve">Used MongoDB as a Database. </w:t>
      </w:r>
    </w:p>
    <w:p>
      <w:pPr>
        <w:numPr>
          <w:ilvl w:val="0"/>
          <w:numId w:val="0"/>
        </w:numPr>
        <w:tabs>
          <w:tab w:val="left" w:pos="-1980"/>
          <w:tab w:val="left" w:pos="-540"/>
        </w:tabs>
        <w:spacing w:after="0" w:line="240" w:lineRule="auto"/>
        <w:ind w:left="1077" w:leftChars="0"/>
        <w:jc w:val="both"/>
        <w:rPr>
          <w:rFonts w:hint="default"/>
          <w:rtl w:val="0"/>
          <w:lang w:val="en-US"/>
        </w:rPr>
      </w:pPr>
    </w:p>
    <w:p>
      <w:pPr>
        <w:numPr>
          <w:ilvl w:val="0"/>
          <w:numId w:val="0"/>
        </w:numPr>
        <w:tabs>
          <w:tab w:val="left" w:pos="-1980"/>
          <w:tab w:val="left" w:pos="-540"/>
        </w:tabs>
        <w:spacing w:after="0" w:line="240" w:lineRule="auto"/>
        <w:ind w:left="1077" w:leftChars="0"/>
        <w:jc w:val="both"/>
        <w:rPr>
          <w:rFonts w:hint="default"/>
          <w:rtl w:val="0"/>
          <w:lang w:val="en-US"/>
        </w:rPr>
      </w:pPr>
      <w:r>
        <w:rPr>
          <w:rFonts w:hint="default"/>
          <w:rtl w:val="0"/>
          <w:lang w:val="en-US"/>
        </w:rPr>
        <w:t xml:space="preserve"> </w:t>
      </w:r>
    </w:p>
    <w:p>
      <w:pPr>
        <w:numPr>
          <w:ilvl w:val="0"/>
          <w:numId w:val="0"/>
        </w:numPr>
        <w:tabs>
          <w:tab w:val="left" w:pos="-1980"/>
          <w:tab w:val="left" w:pos="-540"/>
        </w:tabs>
        <w:spacing w:after="0" w:line="240" w:lineRule="auto"/>
        <w:ind w:left="1077" w:leftChars="0"/>
        <w:jc w:val="both"/>
        <w:rPr>
          <w:rFonts w:hint="default"/>
          <w:rtl w:val="0"/>
          <w:lang w:val="en-US"/>
        </w:rPr>
      </w:pPr>
    </w:p>
    <w:p>
      <w:pPr>
        <w:spacing w:after="120"/>
        <w:ind w:left="720" w:firstLine="0"/>
      </w:pPr>
      <w:r>
        <w:rPr>
          <w:b/>
          <w:rtl w:val="0"/>
        </w:rPr>
        <w:t>Project #</w:t>
      </w:r>
      <w:r>
        <w:rPr>
          <w:rFonts w:hint="default"/>
          <w:b/>
          <w:rtl w:val="0"/>
          <w:lang w:val="en-US"/>
        </w:rPr>
        <w:t>2</w:t>
      </w:r>
      <w:r>
        <w:rPr>
          <w:b/>
          <w:rtl w:val="0"/>
        </w:rPr>
        <w:t>:</w:t>
      </w:r>
    </w:p>
    <w:p>
      <w:pPr>
        <w:ind w:left="720" w:firstLine="0"/>
        <w:jc w:val="both"/>
      </w:pPr>
      <w:r>
        <w:rPr>
          <w:b/>
          <w:rtl w:val="0"/>
        </w:rPr>
        <w:t>Project</w:t>
      </w:r>
      <w:r>
        <w:rPr>
          <w:rtl w:val="0"/>
        </w:rPr>
        <w:t>:https://www.magicminds.io/</w:t>
      </w:r>
    </w:p>
    <w:p>
      <w:pPr>
        <w:tabs>
          <w:tab w:val="left" w:pos="-1980"/>
          <w:tab w:val="left" w:pos="-540"/>
        </w:tabs>
        <w:ind w:left="720" w:firstLine="0"/>
        <w:jc w:val="both"/>
      </w:pPr>
      <w:r>
        <w:rPr>
          <w:b/>
          <w:rtl w:val="0"/>
        </w:rPr>
        <w:t>Environment</w:t>
      </w:r>
      <w:r>
        <w:rPr>
          <w:rtl w:val="0"/>
        </w:rPr>
        <w:t>:</w:t>
      </w:r>
      <w:r>
        <w:rPr>
          <w:b/>
          <w:rtl w:val="0"/>
        </w:rPr>
        <w:t xml:space="preserve">  ME</w:t>
      </w:r>
      <w:r>
        <w:rPr>
          <w:rFonts w:hint="default"/>
          <w:b/>
          <w:rtl w:val="0"/>
          <w:lang w:val="en-US"/>
        </w:rPr>
        <w:t>R</w:t>
      </w:r>
      <w:r>
        <w:rPr>
          <w:b/>
          <w:rtl w:val="0"/>
        </w:rPr>
        <w:t>N Stack Technology</w:t>
      </w:r>
      <w:r>
        <w:rPr>
          <w:color w:val="000000"/>
          <w:highlight w:val="white"/>
          <w:rtl w:val="0"/>
        </w:rPr>
        <w:t xml:space="preserve"> (</w:t>
      </w:r>
      <w:r>
        <w:rPr>
          <w:b/>
          <w:color w:val="000000"/>
          <w:highlight w:val="white"/>
          <w:rtl w:val="0"/>
        </w:rPr>
        <w:t>M</w:t>
      </w:r>
      <w:r>
        <w:rPr>
          <w:color w:val="000000"/>
          <w:highlight w:val="white"/>
          <w:rtl w:val="0"/>
        </w:rPr>
        <w:t>ongoDB,</w:t>
      </w:r>
      <w:r>
        <w:rPr>
          <w:b/>
          <w:color w:val="000000"/>
          <w:highlight w:val="white"/>
          <w:rtl w:val="0"/>
        </w:rPr>
        <w:t>E</w:t>
      </w:r>
      <w:r>
        <w:rPr>
          <w:color w:val="000000"/>
          <w:highlight w:val="white"/>
          <w:rtl w:val="0"/>
        </w:rPr>
        <w:t>xpress.JS,</w:t>
      </w:r>
      <w:r>
        <w:rPr>
          <w:rFonts w:hint="default"/>
          <w:color w:val="000000"/>
          <w:highlight w:val="white"/>
          <w:rtl w:val="0"/>
          <w:lang w:val="en-US"/>
        </w:rPr>
        <w:t>React</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b/>
          <w:rtl w:val="0"/>
        </w:rPr>
        <w:tab/>
      </w:r>
      <w:r>
        <w:rPr>
          <w:rtl w:val="0"/>
        </w:rPr>
        <w:t>:VS.</w:t>
      </w:r>
    </w:p>
    <w:p>
      <w:pPr>
        <w:tabs>
          <w:tab w:val="left" w:pos="-1980"/>
          <w:tab w:val="left" w:pos="-540"/>
        </w:tabs>
        <w:spacing w:after="40"/>
        <w:ind w:left="720" w:firstLine="0"/>
        <w:jc w:val="both"/>
      </w:pPr>
      <w:r>
        <w:rPr>
          <w:b/>
          <w:rtl w:val="0"/>
        </w:rPr>
        <w:t>Project Description</w:t>
      </w:r>
      <w:r>
        <w:rPr>
          <w:color w:val="000000"/>
          <w:highlight w:val="white"/>
          <w:rtl w:val="0"/>
        </w:rPr>
        <w:t xml:space="preserve">: </w:t>
      </w:r>
      <w:r>
        <w:rPr>
          <w:rtl w:val="0"/>
        </w:rPr>
        <w:t xml:space="preserve">The Project aims at creating an onlile  web application. </w:t>
      </w:r>
    </w:p>
    <w:p>
      <w:pPr>
        <w:numPr>
          <w:ilvl w:val="0"/>
          <w:numId w:val="6"/>
        </w:numPr>
        <w:spacing w:after="0"/>
        <w:ind w:left="720" w:hanging="360"/>
      </w:pPr>
      <w:r>
        <w:rPr>
          <w:rtl w:val="0"/>
        </w:rPr>
        <w:t>This is Magic Mind in House website.</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right="0" w:firstLine="510" w:firstLineChars="30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Pr>
          <w:rFonts w:ascii="Times New Roman" w:eastAsia="Times New Roman" w:hAnsi="Times New Roman" w:cs="Times New Roman"/>
          <w:b/>
          <w:i w:val="0"/>
          <w:smallCaps w:val="0"/>
          <w:strike w:val="0"/>
          <w:color w:val="000000"/>
          <w:sz w:val="17"/>
          <w:szCs w:val="17"/>
          <w:u w:val="none"/>
          <w:shd w:val="clear" w:color="auto" w:fill="auto"/>
          <w:vertAlign w:val="baseline"/>
          <w:rtl w:val="0"/>
        </w:rPr>
        <w:t>Contribution / Highlights:</w:t>
      </w:r>
    </w:p>
    <w:p>
      <w:pPr>
        <w:numPr>
          <w:ilvl w:val="0"/>
          <w:numId w:val="5"/>
        </w:numPr>
        <w:tabs>
          <w:tab w:val="left" w:pos="-1980"/>
          <w:tab w:val="left" w:pos="-540"/>
        </w:tabs>
        <w:spacing w:after="0" w:line="240" w:lineRule="auto"/>
        <w:ind w:left="1434" w:hanging="357"/>
        <w:jc w:val="both"/>
      </w:pPr>
      <w:r>
        <w:rPr>
          <w:rtl w:val="0"/>
        </w:rPr>
        <w:t>Used HTML 5, 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Used REACT</w:t>
      </w:r>
      <w:r>
        <w:rPr>
          <w:rFonts w:hint="default"/>
          <w:rtl w:val="0"/>
          <w:lang w:val="en-US"/>
        </w:rPr>
        <w:t>.</w:t>
      </w:r>
      <w:bookmarkStart w:id="0" w:name="_GoBack"/>
      <w:bookmarkEnd w:id="0"/>
      <w:r>
        <w:rPr>
          <w:rtl w:val="0"/>
        </w:rPr>
        <w:t>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Strapi (Node.JS CMS) WebApplication Server Framework.</w:t>
      </w:r>
    </w:p>
    <w:p>
      <w:pPr>
        <w:numPr>
          <w:ilvl w:val="0"/>
          <w:numId w:val="5"/>
        </w:numPr>
        <w:tabs>
          <w:tab w:val="left" w:pos="-1980"/>
          <w:tab w:val="left" w:pos="-540"/>
        </w:tabs>
        <w:spacing w:after="0" w:line="240" w:lineRule="auto"/>
        <w:ind w:left="1434" w:hanging="357"/>
        <w:jc w:val="both"/>
      </w:pPr>
      <w:r>
        <w:rPr>
          <w:rtl w:val="0"/>
        </w:rPr>
        <w:t xml:space="preserve">Used MYSQL as a Database. </w:t>
      </w:r>
    </w:p>
    <w:p>
      <w:pPr>
        <w:numPr>
          <w:numId w:val="0"/>
        </w:numPr>
        <w:tabs>
          <w:tab w:val="left" w:pos="-1980"/>
          <w:tab w:val="left" w:pos="-540"/>
        </w:tabs>
        <w:spacing w:after="0" w:line="240" w:lineRule="auto"/>
        <w:ind w:left="1077" w:leftChars="0"/>
        <w:jc w:val="both"/>
      </w:pPr>
    </w:p>
    <w:p>
      <w:pPr>
        <w:spacing w:after="120"/>
        <w:ind w:left="720" w:firstLine="0"/>
        <w:rPr>
          <w:rtl w:val="0"/>
        </w:rPr>
      </w:pPr>
    </w:p>
    <w:p>
      <w:pPr>
        <w:spacing w:after="120"/>
        <w:ind w:left="720" w:firstLine="0"/>
      </w:pPr>
      <w:r>
        <w:rPr>
          <w:b/>
          <w:rtl w:val="0"/>
        </w:rPr>
        <w:t>Project #</w:t>
      </w:r>
      <w:r>
        <w:rPr>
          <w:rFonts w:hint="default"/>
          <w:b/>
          <w:rtl w:val="0"/>
          <w:lang w:val="en-US"/>
        </w:rPr>
        <w:t>3</w:t>
      </w:r>
      <w:r>
        <w:rPr>
          <w:b/>
          <w:rtl w:val="0"/>
        </w:rPr>
        <w:t>:</w:t>
      </w:r>
    </w:p>
    <w:p>
      <w:pPr>
        <w:ind w:left="720" w:firstLine="0"/>
        <w:jc w:val="both"/>
      </w:pPr>
      <w:r>
        <w:rPr>
          <w:b/>
          <w:rtl w:val="0"/>
        </w:rPr>
        <w:t>Project</w:t>
      </w:r>
      <w:r>
        <w:rPr>
          <w:rtl w:val="0"/>
        </w:rPr>
        <w:t>:</w:t>
      </w:r>
      <w:hyperlink r:id="rId4" w:history="1">
        <w:r>
          <w:rPr>
            <w:rStyle w:val="Hyperlink"/>
            <w:rFonts w:ascii="Arial" w:eastAsia="SimSun" w:hAnsi="Arial" w:cs="Arial"/>
            <w:i w:val="0"/>
            <w:iCs w:val="0"/>
            <w:color w:val="1155CC"/>
            <w:sz w:val="22"/>
            <w:szCs w:val="22"/>
            <w:u w:val="single"/>
            <w:vertAlign w:val="baseline"/>
          </w:rPr>
          <w:t>https://linorel.com/services/</w:t>
        </w:r>
      </w:hyperlink>
    </w:p>
    <w:p>
      <w:pPr>
        <w:tabs>
          <w:tab w:val="left" w:pos="-1980"/>
          <w:tab w:val="left" w:pos="-540"/>
        </w:tabs>
        <w:ind w:left="720" w:firstLine="0"/>
        <w:jc w:val="both"/>
      </w:pPr>
      <w:r>
        <w:rPr>
          <w:b/>
          <w:rtl w:val="0"/>
        </w:rPr>
        <w:t>Environment</w:t>
      </w:r>
      <w:r>
        <w:rPr>
          <w:rtl w:val="0"/>
        </w:rPr>
        <w:t>:</w:t>
      </w:r>
      <w:r>
        <w:rPr>
          <w:b/>
          <w:rtl w:val="0"/>
        </w:rPr>
        <w:t xml:space="preserve"> ME</w:t>
      </w:r>
      <w:r>
        <w:rPr>
          <w:rFonts w:hint="default"/>
          <w:b/>
          <w:rtl w:val="0"/>
          <w:lang w:val="en-US"/>
        </w:rPr>
        <w:t>R</w:t>
      </w:r>
      <w:r>
        <w:rPr>
          <w:b/>
          <w:rtl w:val="0"/>
        </w:rPr>
        <w:t>N Stack Technology</w:t>
      </w:r>
      <w:r>
        <w:rPr>
          <w:color w:val="000000"/>
          <w:highlight w:val="white"/>
          <w:rtl w:val="0"/>
        </w:rPr>
        <w:t xml:space="preserve"> (</w:t>
      </w:r>
      <w:r>
        <w:rPr>
          <w:b/>
          <w:color w:val="000000"/>
          <w:highlight w:val="white"/>
          <w:rtl w:val="0"/>
        </w:rPr>
        <w:t>M</w:t>
      </w:r>
      <w:r>
        <w:rPr>
          <w:color w:val="000000"/>
          <w:highlight w:val="white"/>
          <w:rtl w:val="0"/>
        </w:rPr>
        <w:t>ongoDB,</w:t>
      </w:r>
      <w:r>
        <w:rPr>
          <w:b/>
          <w:color w:val="000000"/>
          <w:highlight w:val="white"/>
          <w:rtl w:val="0"/>
        </w:rPr>
        <w:t>E</w:t>
      </w:r>
      <w:r>
        <w:rPr>
          <w:color w:val="000000"/>
          <w:highlight w:val="white"/>
          <w:rtl w:val="0"/>
        </w:rPr>
        <w:t>xpress.JS,</w:t>
      </w:r>
      <w:r>
        <w:rPr>
          <w:rFonts w:hint="default"/>
          <w:color w:val="000000"/>
          <w:highlight w:val="white"/>
          <w:rtl w:val="0"/>
          <w:lang w:val="en-US"/>
        </w:rPr>
        <w:t>React</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b/>
          <w:rtl w:val="0"/>
        </w:rPr>
        <w:tab/>
      </w:r>
      <w:r>
        <w:rPr>
          <w:rtl w:val="0"/>
        </w:rPr>
        <w:t>:VS.</w:t>
      </w:r>
    </w:p>
    <w:p>
      <w:pPr>
        <w:tabs>
          <w:tab w:val="left" w:pos="-1980"/>
          <w:tab w:val="left" w:pos="-540"/>
        </w:tabs>
        <w:spacing w:after="40"/>
        <w:ind w:left="72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Pr>
          <w:b/>
          <w:rtl w:val="0"/>
        </w:rPr>
        <w:t>Project Description</w:t>
      </w:r>
      <w:r>
        <w:rPr>
          <w:color w:val="000000"/>
          <w:highlight w:val="white"/>
          <w:rtl w:val="0"/>
        </w:rPr>
        <w:t xml:space="preserve">: </w:t>
      </w:r>
      <w:r>
        <w:rPr>
          <w:rtl w:val="0"/>
        </w:rPr>
        <w:t xml:space="preserve">The Project aims at creating an </w:t>
      </w:r>
      <w:r>
        <w:rPr>
          <w:rFonts w:hint="default"/>
          <w:rtl w:val="0"/>
        </w:rPr>
        <w:t>online education</w:t>
      </w:r>
      <w:r>
        <w:rPr>
          <w:rFonts w:hint="default"/>
          <w:rtl w:val="0"/>
          <w:lang w:val="en-US"/>
        </w:rPr>
        <w:t xml:space="preserve"> system</w:t>
      </w:r>
      <w:r>
        <w:rPr>
          <w:rtl w:val="0"/>
        </w:rPr>
        <w:t xml:space="preserve"> web application. </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left="720" w:right="0" w:firstLine="0"/>
        <w:jc w:val="left"/>
        <w:rPr>
          <w:rFonts w:ascii="Times New Roman" w:eastAsia="Times New Roman" w:hAnsi="Times New Roman" w:cs="Times New Roman"/>
          <w:b/>
          <w:i w:val="0"/>
          <w:smallCaps w:val="0"/>
          <w:strike w:val="0"/>
          <w:color w:val="000000"/>
          <w:sz w:val="17"/>
          <w:szCs w:val="17"/>
          <w:u w:val="none"/>
          <w:shd w:val="clear" w:color="auto" w:fill="auto"/>
          <w:vertAlign w:val="baseline"/>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left="7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Pr>
          <w:rFonts w:ascii="Times New Roman" w:eastAsia="Times New Roman" w:hAnsi="Times New Roman" w:cs="Times New Roman"/>
          <w:b/>
          <w:i w:val="0"/>
          <w:smallCaps w:val="0"/>
          <w:strike w:val="0"/>
          <w:color w:val="000000"/>
          <w:sz w:val="17"/>
          <w:szCs w:val="17"/>
          <w:u w:val="none"/>
          <w:shd w:val="clear" w:color="auto" w:fill="auto"/>
          <w:vertAlign w:val="baseline"/>
          <w:rtl w:val="0"/>
        </w:rPr>
        <w:t>Contribution / Highlights:</w:t>
      </w:r>
    </w:p>
    <w:p>
      <w:pPr>
        <w:numPr>
          <w:ilvl w:val="0"/>
          <w:numId w:val="0"/>
        </w:numPr>
        <w:tabs>
          <w:tab w:val="left" w:pos="-1980"/>
          <w:tab w:val="left" w:pos="-540"/>
        </w:tabs>
        <w:spacing w:after="0" w:line="240" w:lineRule="auto"/>
        <w:ind w:left="1077" w:leftChars="0"/>
        <w:jc w:val="both"/>
      </w:pPr>
      <w:r>
        <w:rPr>
          <w:rtl w:val="0"/>
        </w:rPr>
        <w:t xml:space="preserve"> </w:t>
      </w:r>
    </w:p>
    <w:p>
      <w:pPr>
        <w:numPr>
          <w:ilvl w:val="0"/>
          <w:numId w:val="5"/>
        </w:numPr>
        <w:tabs>
          <w:tab w:val="left" w:pos="-1980"/>
          <w:tab w:val="left" w:pos="-540"/>
        </w:tabs>
        <w:spacing w:after="0" w:line="240" w:lineRule="auto"/>
        <w:ind w:left="1434" w:hanging="357"/>
        <w:jc w:val="both"/>
      </w:pPr>
      <w:r>
        <w:rPr>
          <w:rFonts w:hint="default"/>
          <w:rtl w:val="0"/>
          <w:lang w:val="en-US"/>
        </w:rPr>
        <w:t xml:space="preserve">  </w:t>
      </w:r>
      <w:r>
        <w:rPr>
          <w:rtl w:val="0"/>
        </w:rPr>
        <w:t>Used  HTML 5,CSS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 xml:space="preserve">Used </w:t>
      </w:r>
      <w:r>
        <w:rPr>
          <w:rFonts w:hint="default"/>
          <w:rtl w:val="0"/>
          <w:lang w:val="en-US"/>
        </w:rPr>
        <w:t xml:space="preserve"> React.</w:t>
      </w:r>
      <w:r>
        <w:rPr>
          <w:rtl w:val="0"/>
        </w:rPr>
        <w:t>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Node.JS WebApplication Server Framework.</w:t>
      </w:r>
    </w:p>
    <w:p>
      <w:pPr>
        <w:tabs>
          <w:tab w:val="left" w:pos="-1980"/>
          <w:tab w:val="left" w:pos="-540"/>
        </w:tabs>
        <w:ind w:left="720" w:firstLine="0"/>
        <w:jc w:val="both"/>
      </w:pPr>
    </w:p>
    <w:p>
      <w:pPr>
        <w:numPr>
          <w:ilvl w:val="0"/>
          <w:numId w:val="5"/>
        </w:numPr>
        <w:tabs>
          <w:tab w:val="left" w:pos="-1980"/>
          <w:tab w:val="left" w:pos="-540"/>
        </w:tabs>
        <w:spacing w:after="0" w:line="240" w:lineRule="auto"/>
        <w:ind w:left="1434" w:hanging="357"/>
        <w:jc w:val="both"/>
      </w:pPr>
      <w:r>
        <w:rPr>
          <w:rtl w:val="0"/>
        </w:rPr>
        <w:t xml:space="preserve">Used MongoDB as a Database. </w:t>
      </w:r>
    </w:p>
    <w:p>
      <w:pPr>
        <w:numPr>
          <w:ilvl w:val="0"/>
          <w:numId w:val="0"/>
        </w:numPr>
        <w:tabs>
          <w:tab w:val="left" w:pos="-1980"/>
          <w:tab w:val="left" w:pos="-540"/>
        </w:tabs>
        <w:spacing w:after="0" w:line="240" w:lineRule="auto"/>
        <w:jc w:val="both"/>
        <w:rPr>
          <w:rFonts w:hint="default"/>
          <w:lang w:val="en-US"/>
        </w:rPr>
      </w:pPr>
    </w:p>
    <w:p>
      <w:pPr>
        <w:numPr>
          <w:ilvl w:val="0"/>
          <w:numId w:val="0"/>
        </w:numPr>
        <w:tabs>
          <w:tab w:val="left" w:pos="360"/>
        </w:tabs>
        <w:spacing w:after="120" w:line="276" w:lineRule="auto"/>
        <w:jc w:val="both"/>
        <w:rPr>
          <w:rFonts w:hint="default"/>
          <w:b/>
          <w:rtl w:val="0"/>
          <w:lang w:val="en-US"/>
        </w:rPr>
      </w:pPr>
      <w:r>
        <w:rPr>
          <w:rFonts w:hint="default"/>
          <w:b/>
          <w:rtl w:val="0"/>
          <w:lang w:val="en-US"/>
        </w:rPr>
        <w:t xml:space="preserve">             </w:t>
      </w:r>
    </w:p>
    <w:p>
      <w:pPr>
        <w:tabs>
          <w:tab w:val="left" w:pos="360"/>
        </w:tabs>
        <w:spacing w:after="120"/>
        <w:jc w:val="both"/>
      </w:pPr>
      <w:r>
        <w:rPr>
          <w:rFonts w:hint="default"/>
          <w:lang w:val="en-US"/>
        </w:rPr>
        <w:t xml:space="preserve">              </w:t>
      </w:r>
      <w:r>
        <w:rPr>
          <w:b/>
          <w:rtl w:val="0"/>
        </w:rPr>
        <w:t>Project #</w:t>
      </w:r>
      <w:r>
        <w:rPr>
          <w:rFonts w:hint="default"/>
          <w:b/>
          <w:rtl w:val="0"/>
          <w:lang w:val="en-US"/>
        </w:rPr>
        <w:t>4</w:t>
      </w:r>
      <w:r>
        <w:rPr>
          <w:b/>
          <w:rtl w:val="0"/>
        </w:rPr>
        <w:t>:</w:t>
      </w:r>
    </w:p>
    <w:p>
      <w:pPr>
        <w:ind w:left="720" w:firstLine="0"/>
        <w:jc w:val="both"/>
      </w:pPr>
      <w:r>
        <w:rPr>
          <w:b/>
          <w:rtl w:val="0"/>
        </w:rPr>
        <w:t>Project</w:t>
      </w:r>
      <w:r>
        <w:rPr>
          <w:rtl w:val="0"/>
        </w:rPr>
        <w:t xml:space="preserve">: </w:t>
      </w:r>
      <w:r>
        <w:rPr>
          <w:rFonts w:hint="default"/>
          <w:rtl w:val="0"/>
        </w:rPr>
        <w:t>http://omnireelsweb.myvtd.site/</w:t>
      </w:r>
    </w:p>
    <w:p>
      <w:pPr>
        <w:tabs>
          <w:tab w:val="left" w:pos="-1980"/>
          <w:tab w:val="left" w:pos="-540"/>
        </w:tabs>
        <w:ind w:left="720" w:firstLine="0"/>
        <w:jc w:val="both"/>
      </w:pPr>
      <w:r>
        <w:rPr>
          <w:b/>
          <w:rtl w:val="0"/>
        </w:rPr>
        <w:t>Environment</w:t>
      </w:r>
      <w:r>
        <w:rPr>
          <w:rtl w:val="0"/>
        </w:rPr>
        <w:t>:</w:t>
      </w:r>
      <w:r>
        <w:rPr>
          <w:b/>
          <w:rtl w:val="0"/>
        </w:rPr>
        <w:t xml:space="preserve"> MEAN Stack Technology</w:t>
      </w:r>
      <w:r>
        <w:rPr>
          <w:color w:val="000000"/>
          <w:highlight w:val="white"/>
          <w:rtl w:val="0"/>
        </w:rPr>
        <w:t xml:space="preserve"> (</w:t>
      </w:r>
      <w:r>
        <w:rPr>
          <w:b/>
          <w:color w:val="000000"/>
          <w:highlight w:val="white"/>
          <w:rtl w:val="0"/>
        </w:rPr>
        <w:t>M</w:t>
      </w:r>
      <w:r>
        <w:rPr>
          <w:color w:val="000000"/>
          <w:highlight w:val="white"/>
          <w:rtl w:val="0"/>
        </w:rPr>
        <w:t>ongoDB,</w:t>
      </w:r>
      <w:r>
        <w:rPr>
          <w:b/>
          <w:color w:val="000000"/>
          <w:highlight w:val="white"/>
          <w:rtl w:val="0"/>
        </w:rPr>
        <w:t>E</w:t>
      </w:r>
      <w:r>
        <w:rPr>
          <w:color w:val="000000"/>
          <w:highlight w:val="white"/>
          <w:rtl w:val="0"/>
        </w:rPr>
        <w:t>xpress.JS,</w:t>
      </w:r>
      <w:r>
        <w:rPr>
          <w:b/>
          <w:color w:val="000000"/>
          <w:highlight w:val="white"/>
          <w:rtl w:val="0"/>
        </w:rPr>
        <w:t>A</w:t>
      </w:r>
      <w:r>
        <w:rPr>
          <w:color w:val="000000"/>
          <w:highlight w:val="white"/>
          <w:rtl w:val="0"/>
        </w:rPr>
        <w:t xml:space="preserve">ngular.Js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b/>
          <w:rtl w:val="0"/>
        </w:rPr>
        <w:tab/>
      </w:r>
      <w:r>
        <w:rPr>
          <w:rtl w:val="0"/>
        </w:rPr>
        <w:t>:  SublimeText.</w:t>
      </w:r>
    </w:p>
    <w:p>
      <w:pPr>
        <w:tabs>
          <w:tab w:val="left" w:pos="-1980"/>
          <w:tab w:val="left" w:pos="-540"/>
        </w:tabs>
        <w:spacing w:after="40"/>
        <w:ind w:left="829" w:hanging="110" w:leftChars="327" w:hangingChars="50"/>
        <w:jc w:val="both"/>
        <w:rPr>
          <w:rFonts w:hint="default"/>
          <w:lang w:val="en-US"/>
        </w:rPr>
      </w:pPr>
      <w:r>
        <w:rPr>
          <w:b/>
          <w:rtl w:val="0"/>
        </w:rPr>
        <w:t>Project Description</w:t>
      </w:r>
      <w:r>
        <w:rPr>
          <w:color w:val="000000"/>
          <w:highlight w:val="white"/>
          <w:rtl w:val="0"/>
        </w:rPr>
        <w:t xml:space="preserve">: </w:t>
      </w:r>
      <w:r>
        <w:rPr>
          <w:rtl w:val="0"/>
        </w:rPr>
        <w:t>The Project aims at creating an on</w:t>
      </w:r>
      <w:r>
        <w:rPr>
          <w:rFonts w:hint="default"/>
          <w:rtl w:val="0"/>
          <w:lang w:val="en-US"/>
        </w:rPr>
        <w:t>line</w:t>
      </w:r>
      <w:r>
        <w:rPr>
          <w:rtl w:val="0"/>
        </w:rPr>
        <w:t xml:space="preserve">  web application</w:t>
      </w:r>
      <w:r>
        <w:rPr>
          <w:rFonts w:hint="default"/>
          <w:rtl w:val="0"/>
          <w:lang w:val="en-US"/>
        </w:rPr>
        <w:t xml:space="preserve"> for Streaming services that offers a wide variety of  award -winning TV shows, movies.</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280" w:after="280" w:line="240" w:lineRule="auto"/>
        <w:ind w:left="7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Pr>
          <w:rFonts w:ascii="Times New Roman" w:eastAsia="Times New Roman" w:hAnsi="Times New Roman" w:cs="Times New Roman"/>
          <w:b/>
          <w:i w:val="0"/>
          <w:smallCaps w:val="0"/>
          <w:strike w:val="0"/>
          <w:color w:val="000000"/>
          <w:sz w:val="17"/>
          <w:szCs w:val="17"/>
          <w:u w:val="none"/>
          <w:shd w:val="clear" w:color="auto" w:fill="auto"/>
          <w:vertAlign w:val="baseline"/>
          <w:rtl w:val="0"/>
        </w:rPr>
        <w:t>Contribution / Highlights:</w:t>
      </w:r>
    </w:p>
    <w:p>
      <w:pPr>
        <w:numPr>
          <w:ilvl w:val="0"/>
          <w:numId w:val="7"/>
        </w:numPr>
        <w:tabs>
          <w:tab w:val="left" w:pos="-1980"/>
          <w:tab w:val="left" w:pos="-540"/>
        </w:tabs>
        <w:spacing w:after="0" w:line="240" w:lineRule="auto"/>
        <w:ind w:left="1434" w:hanging="357"/>
        <w:jc w:val="both"/>
      </w:pPr>
      <w:r>
        <w:rPr>
          <w:rtl w:val="0"/>
        </w:rPr>
        <w:t>Used HTML 5, CSS and Bootstrap for good look and feel and to make the Responsive Pages.</w:t>
      </w:r>
    </w:p>
    <w:p>
      <w:pPr>
        <w:tabs>
          <w:tab w:val="left" w:pos="-1980"/>
          <w:tab w:val="left" w:pos="-540"/>
        </w:tabs>
        <w:ind w:left="1077" w:firstLine="0"/>
        <w:jc w:val="both"/>
      </w:pPr>
    </w:p>
    <w:p>
      <w:pPr>
        <w:numPr>
          <w:ilvl w:val="0"/>
          <w:numId w:val="7"/>
        </w:numPr>
        <w:tabs>
          <w:tab w:val="left" w:pos="-1980"/>
          <w:tab w:val="left" w:pos="-540"/>
        </w:tabs>
        <w:spacing w:after="0" w:line="240" w:lineRule="auto"/>
        <w:ind w:left="1434" w:hanging="357"/>
        <w:jc w:val="both"/>
      </w:pPr>
      <w:r>
        <w:rPr>
          <w:rtl w:val="0"/>
        </w:rPr>
        <w:t>Used ANGULAR 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7"/>
        </w:numPr>
        <w:tabs>
          <w:tab w:val="left" w:pos="-1980"/>
          <w:tab w:val="left" w:pos="-540"/>
        </w:tabs>
        <w:spacing w:after="0" w:line="240" w:lineRule="auto"/>
        <w:ind w:left="1434" w:hanging="357"/>
        <w:jc w:val="both"/>
      </w:pPr>
      <w:r>
        <w:rPr>
          <w:rtl w:val="0"/>
        </w:rPr>
        <w:t>Used Express.JS as a Node.JS WebApplication Server Framework.</w:t>
      </w:r>
    </w:p>
    <w:p>
      <w:pPr>
        <w:tabs>
          <w:tab w:val="left" w:pos="-1980"/>
          <w:tab w:val="left" w:pos="-540"/>
        </w:tabs>
        <w:ind w:left="720" w:firstLine="0"/>
        <w:jc w:val="both"/>
      </w:pPr>
    </w:p>
    <w:p>
      <w:pPr>
        <w:numPr>
          <w:ilvl w:val="0"/>
          <w:numId w:val="7"/>
        </w:numPr>
        <w:tabs>
          <w:tab w:val="left" w:pos="-1980"/>
          <w:tab w:val="left" w:pos="-540"/>
        </w:tabs>
        <w:spacing w:after="0" w:line="240" w:lineRule="auto"/>
        <w:ind w:left="1434" w:hanging="357"/>
        <w:jc w:val="both"/>
      </w:pPr>
      <w:r>
        <w:rPr>
          <w:rtl w:val="0"/>
        </w:rPr>
        <w:t xml:space="preserve">Used MongoDB as a Database. </w:t>
      </w:r>
    </w:p>
    <w:p>
      <w:pPr>
        <w:tabs>
          <w:tab w:val="left" w:pos="-1980"/>
          <w:tab w:val="left" w:pos="-540"/>
        </w:tabs>
        <w:spacing w:after="120"/>
        <w:ind w:left="720" w:firstLine="0"/>
        <w:jc w:val="both"/>
        <w:rPr>
          <w:color w:val="000000"/>
        </w:rPr>
      </w:pPr>
    </w:p>
    <w:p>
      <w:pPr>
        <w:tabs>
          <w:tab w:val="left" w:pos="-1980"/>
          <w:tab w:val="left" w:pos="-540"/>
        </w:tabs>
        <w:ind w:left="1797" w:firstLine="0"/>
        <w:jc w:val="both"/>
      </w:pPr>
    </w:p>
    <w:p>
      <w:pPr>
        <w:spacing w:after="120"/>
        <w:ind w:firstLine="660" w:firstLineChars="300"/>
        <w:rPr>
          <w:b/>
        </w:rPr>
      </w:pPr>
      <w:r>
        <w:rPr>
          <w:b/>
          <w:rtl w:val="0"/>
        </w:rPr>
        <w:t>Project #</w:t>
      </w:r>
      <w:r>
        <w:rPr>
          <w:rFonts w:hint="default"/>
          <w:b/>
          <w:rtl w:val="0"/>
          <w:lang w:val="en-US"/>
        </w:rPr>
        <w:t>5</w:t>
      </w:r>
      <w:r>
        <w:rPr>
          <w:b/>
          <w:rtl w:val="0"/>
        </w:rPr>
        <w:t xml:space="preserve">: </w:t>
      </w:r>
    </w:p>
    <w:p>
      <w:pPr>
        <w:ind w:left="720" w:firstLine="0"/>
        <w:jc w:val="both"/>
      </w:pPr>
      <w:r>
        <w:rPr>
          <w:b/>
          <w:rtl w:val="0"/>
        </w:rPr>
        <w:t>Project</w:t>
      </w:r>
      <w:r>
        <w:rPr>
          <w:rtl w:val="0"/>
        </w:rPr>
        <w:t xml:space="preserve">: KALYANAMANDAPA </w:t>
      </w:r>
    </w:p>
    <w:p>
      <w:pPr>
        <w:ind w:left="720" w:firstLine="0"/>
        <w:jc w:val="both"/>
      </w:pPr>
      <w:r>
        <w:rPr>
          <w:b/>
          <w:rtl w:val="0"/>
        </w:rPr>
        <w:t>Environment</w:t>
      </w:r>
      <w:r>
        <w:rPr>
          <w:rtl w:val="0"/>
        </w:rPr>
        <w:t>:</w:t>
      </w:r>
      <w:r>
        <w:rPr>
          <w:b/>
          <w:rtl w:val="0"/>
        </w:rPr>
        <w:t xml:space="preserve"> MEAN Stack Technology</w:t>
      </w:r>
      <w:r>
        <w:rPr>
          <w:color w:val="000000"/>
          <w:highlight w:val="white"/>
          <w:rtl w:val="0"/>
        </w:rPr>
        <w:t xml:space="preserve"> (</w:t>
      </w:r>
      <w:r>
        <w:rPr>
          <w:b/>
          <w:color w:val="000000"/>
          <w:highlight w:val="white"/>
          <w:rtl w:val="0"/>
        </w:rPr>
        <w:t>M</w:t>
      </w:r>
      <w:r>
        <w:rPr>
          <w:color w:val="000000"/>
          <w:highlight w:val="white"/>
          <w:rtl w:val="0"/>
        </w:rPr>
        <w:t xml:space="preserve">ongoDB, </w:t>
      </w:r>
      <w:r>
        <w:rPr>
          <w:b/>
          <w:color w:val="000000"/>
          <w:highlight w:val="white"/>
          <w:rtl w:val="0"/>
        </w:rPr>
        <w:t>E</w:t>
      </w:r>
      <w:r>
        <w:rPr>
          <w:color w:val="000000"/>
          <w:highlight w:val="white"/>
          <w:rtl w:val="0"/>
        </w:rPr>
        <w:t>xpress.JS,</w:t>
      </w:r>
      <w:r>
        <w:rPr>
          <w:rFonts w:hint="default"/>
          <w:color w:val="000000"/>
          <w:highlight w:val="white"/>
          <w:rtl w:val="0"/>
          <w:lang w:val="en-US"/>
        </w:rPr>
        <w:t>React</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rtl w:val="0"/>
        </w:rPr>
        <w:t>: SublimeText.</w:t>
      </w:r>
    </w:p>
    <w:p>
      <w:pPr>
        <w:tabs>
          <w:tab w:val="left" w:pos="-1980"/>
          <w:tab w:val="left" w:pos="-540"/>
        </w:tabs>
        <w:spacing w:after="40"/>
        <w:ind w:left="720" w:firstLine="0"/>
        <w:jc w:val="both"/>
        <w:rPr>
          <w:color w:val="000000"/>
          <w:highlight w:val="white"/>
        </w:rPr>
      </w:pPr>
      <w:r>
        <w:rPr>
          <w:b/>
          <w:rtl w:val="0"/>
        </w:rPr>
        <w:t>Project Description</w:t>
      </w:r>
      <w:r>
        <w:rPr>
          <w:color w:val="000000"/>
          <w:highlight w:val="white"/>
          <w:rtl w:val="0"/>
        </w:rPr>
        <w:t xml:space="preserve">: </w:t>
      </w:r>
      <w:r>
        <w:rPr>
          <w:rtl w:val="0"/>
        </w:rPr>
        <w:t xml:space="preserve"> Online Hall  and Venue booking system provides a reliable and easy to use online booking system for marriage hall ,party halls ,community centers and other bookable fuction rooms.</w:t>
      </w:r>
    </w:p>
    <w:p>
      <w:pPr>
        <w:keepNext w:val="0"/>
        <w:keepLines w:val="0"/>
        <w:widowControl w:val="0"/>
        <w:pBdr>
          <w:top w:val="nil"/>
          <w:left w:val="nil"/>
          <w:bottom w:val="nil"/>
          <w:right w:val="nil"/>
          <w:between w:val="nil"/>
        </w:pBd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ind w:left="720" w:firstLine="0"/>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spacing w:after="120"/>
        <w:ind w:left="1440" w:hanging="720"/>
        <w:jc w:val="both"/>
      </w:pPr>
      <w:r>
        <w:rPr>
          <w:b/>
          <w:sz w:val="17"/>
          <w:szCs w:val="17"/>
          <w:rtl w:val="0"/>
        </w:rPr>
        <w:t>Contribution / Highlights:</w:t>
      </w:r>
    </w:p>
    <w:p>
      <w:pPr>
        <w:numPr>
          <w:ilvl w:val="0"/>
          <w:numId w:val="5"/>
        </w:numPr>
        <w:tabs>
          <w:tab w:val="left" w:pos="-1980"/>
          <w:tab w:val="left" w:pos="-540"/>
        </w:tabs>
        <w:spacing w:after="0" w:line="240" w:lineRule="auto"/>
        <w:ind w:left="1434" w:hanging="357"/>
        <w:jc w:val="both"/>
      </w:pPr>
      <w:r>
        <w:rPr>
          <w:rtl w:val="0"/>
        </w:rPr>
        <w:t>Used  HTML 5,CSS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 xml:space="preserve">Used </w:t>
      </w:r>
      <w:r>
        <w:rPr>
          <w:rFonts w:hint="default"/>
          <w:rtl w:val="0"/>
          <w:lang w:val="en-US"/>
        </w:rPr>
        <w:t>React.</w:t>
      </w:r>
      <w:r>
        <w:rPr>
          <w:rtl w:val="0"/>
        </w:rPr>
        <w:t xml:space="preserve"> 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Node.JS WebApplication Server Framework.</w:t>
      </w:r>
    </w:p>
    <w:p>
      <w:pPr>
        <w:tabs>
          <w:tab w:val="left" w:pos="-1980"/>
          <w:tab w:val="left" w:pos="-540"/>
        </w:tabs>
        <w:ind w:left="720" w:firstLine="0"/>
        <w:jc w:val="both"/>
      </w:pPr>
    </w:p>
    <w:p>
      <w:pPr>
        <w:numPr>
          <w:ilvl w:val="0"/>
          <w:numId w:val="5"/>
        </w:numPr>
        <w:tabs>
          <w:tab w:val="left" w:pos="-1980"/>
          <w:tab w:val="left" w:pos="-540"/>
        </w:tabs>
        <w:spacing w:after="0" w:line="240" w:lineRule="auto"/>
        <w:ind w:left="1434" w:hanging="357"/>
        <w:jc w:val="both"/>
      </w:pPr>
      <w:r>
        <w:rPr>
          <w:rtl w:val="0"/>
        </w:rPr>
        <w:t xml:space="preserve">Used MongoDB as a Database. </w:t>
      </w:r>
    </w:p>
    <w:p>
      <w:pPr>
        <w:tabs>
          <w:tab w:val="left" w:pos="-1980"/>
          <w:tab w:val="left" w:pos="-540"/>
        </w:tabs>
        <w:spacing w:after="120"/>
        <w:ind w:left="720" w:firstLine="0"/>
        <w:jc w:val="both"/>
        <w:rPr>
          <w:color w:val="000000"/>
        </w:rPr>
      </w:pPr>
    </w:p>
    <w:p>
      <w:pPr>
        <w:tabs>
          <w:tab w:val="left" w:pos="-1980"/>
          <w:tab w:val="left" w:pos="-540"/>
        </w:tabs>
        <w:spacing w:after="120"/>
        <w:jc w:val="both"/>
        <w:rPr>
          <w:color w:val="000000"/>
        </w:rPr>
      </w:pPr>
    </w:p>
    <w:p>
      <w:pPr>
        <w:tabs>
          <w:tab w:val="left" w:pos="-1980"/>
          <w:tab w:val="left" w:pos="-540"/>
        </w:tabs>
        <w:spacing w:after="120"/>
        <w:jc w:val="both"/>
        <w:rPr>
          <w:color w:val="000000"/>
        </w:rPr>
      </w:pPr>
    </w:p>
    <w:p>
      <w:pPr>
        <w:spacing w:after="120"/>
        <w:ind w:left="720" w:firstLine="0"/>
        <w:rPr>
          <w:b/>
        </w:rPr>
      </w:pPr>
      <w:r>
        <w:rPr>
          <w:b/>
          <w:rtl w:val="0"/>
        </w:rPr>
        <w:t>Project #</w:t>
      </w:r>
      <w:r>
        <w:rPr>
          <w:rFonts w:hint="default"/>
          <w:b/>
          <w:rtl w:val="0"/>
          <w:lang w:val="en-US"/>
        </w:rPr>
        <w:t>6</w:t>
      </w:r>
      <w:r>
        <w:rPr>
          <w:b/>
          <w:rtl w:val="0"/>
        </w:rPr>
        <w:t xml:space="preserve">: </w:t>
      </w:r>
    </w:p>
    <w:p>
      <w:pPr>
        <w:ind w:left="720" w:firstLine="0"/>
        <w:jc w:val="both"/>
      </w:pPr>
      <w:r>
        <w:rPr>
          <w:b/>
          <w:rtl w:val="0"/>
        </w:rPr>
        <w:t>Project</w:t>
      </w:r>
      <w:r>
        <w:rPr>
          <w:rtl w:val="0"/>
        </w:rPr>
        <w:t xml:space="preserve">: Assignments4u.com </w:t>
      </w:r>
    </w:p>
    <w:p>
      <w:pPr>
        <w:ind w:left="720" w:firstLine="0"/>
        <w:jc w:val="both"/>
      </w:pPr>
      <w:r>
        <w:rPr>
          <w:b/>
          <w:rtl w:val="0"/>
        </w:rPr>
        <w:t>Environment</w:t>
      </w:r>
      <w:r>
        <w:rPr>
          <w:rtl w:val="0"/>
        </w:rPr>
        <w:t>:</w:t>
      </w:r>
      <w:r>
        <w:rPr>
          <w:b/>
          <w:rtl w:val="0"/>
        </w:rPr>
        <w:t xml:space="preserve"> MEAN Stack Technology</w:t>
      </w:r>
      <w:r>
        <w:rPr>
          <w:color w:val="000000"/>
          <w:highlight w:val="white"/>
          <w:rtl w:val="0"/>
        </w:rPr>
        <w:t xml:space="preserve"> (</w:t>
      </w:r>
      <w:r>
        <w:rPr>
          <w:b/>
          <w:color w:val="000000"/>
          <w:highlight w:val="white"/>
          <w:rtl w:val="0"/>
        </w:rPr>
        <w:t>M</w:t>
      </w:r>
      <w:r>
        <w:rPr>
          <w:color w:val="000000"/>
          <w:highlight w:val="white"/>
          <w:rtl w:val="0"/>
        </w:rPr>
        <w:t xml:space="preserve">ongoDB, </w:t>
      </w:r>
      <w:r>
        <w:rPr>
          <w:b/>
          <w:color w:val="000000"/>
          <w:highlight w:val="white"/>
          <w:rtl w:val="0"/>
        </w:rPr>
        <w:t>E</w:t>
      </w:r>
      <w:r>
        <w:rPr>
          <w:color w:val="000000"/>
          <w:highlight w:val="white"/>
          <w:rtl w:val="0"/>
        </w:rPr>
        <w:t>xpress.JS,</w:t>
      </w:r>
      <w:r>
        <w:rPr>
          <w:b/>
          <w:color w:val="000000"/>
          <w:highlight w:val="white"/>
          <w:rtl w:val="0"/>
        </w:rPr>
        <w:t>Angular</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b/>
          <w:rtl w:val="0"/>
        </w:rPr>
        <w:tab/>
      </w:r>
      <w:r>
        <w:rPr>
          <w:rtl w:val="0"/>
        </w:rPr>
        <w:t>: SublimeText.</w:t>
      </w:r>
    </w:p>
    <w:p>
      <w:pPr>
        <w:tabs>
          <w:tab w:val="left" w:pos="-1980"/>
          <w:tab w:val="left" w:pos="-540"/>
        </w:tabs>
        <w:spacing w:after="40"/>
        <w:ind w:left="720" w:firstLine="0"/>
        <w:jc w:val="both"/>
      </w:pPr>
      <w:r>
        <w:rPr>
          <w:b/>
          <w:rtl w:val="0"/>
        </w:rPr>
        <w:t>Project Description</w:t>
      </w:r>
      <w:r>
        <w:rPr>
          <w:color w:val="000000"/>
          <w:highlight w:val="white"/>
          <w:rtl w:val="0"/>
        </w:rPr>
        <w:t xml:space="preserve">: </w:t>
      </w:r>
      <w:r>
        <w:rPr>
          <w:rtl w:val="0"/>
        </w:rPr>
        <w:t xml:space="preserve"> Online Assignments4u is the leading online assignment help providers. The website has been providing this service for more than 10 years and currently widely available throughout US, Australia, UK, UAE  and New  Zealand.</w:t>
      </w:r>
    </w:p>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spacing w:after="120"/>
        <w:ind w:left="1440" w:hanging="720"/>
        <w:jc w:val="both"/>
      </w:pPr>
      <w:r>
        <w:rPr>
          <w:b/>
          <w:sz w:val="17"/>
          <w:szCs w:val="17"/>
          <w:rtl w:val="0"/>
        </w:rPr>
        <w:t>Contribution / Highlights:</w:t>
      </w:r>
    </w:p>
    <w:p>
      <w:pPr>
        <w:numPr>
          <w:ilvl w:val="0"/>
          <w:numId w:val="5"/>
        </w:numPr>
        <w:tabs>
          <w:tab w:val="left" w:pos="-1980"/>
          <w:tab w:val="left" w:pos="-540"/>
        </w:tabs>
        <w:spacing w:after="0" w:line="240" w:lineRule="auto"/>
        <w:ind w:left="1434" w:hanging="357"/>
        <w:jc w:val="both"/>
      </w:pPr>
      <w:r>
        <w:rPr>
          <w:rtl w:val="0"/>
        </w:rPr>
        <w:t>Used  HTML 5,CSS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Used ANGULAR 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Node.JS Web Application Server Framework.</w:t>
      </w:r>
    </w:p>
    <w:p>
      <w:pPr>
        <w:tabs>
          <w:tab w:val="left" w:pos="-1980"/>
          <w:tab w:val="left" w:pos="-540"/>
        </w:tabs>
        <w:ind w:left="720" w:firstLine="0"/>
        <w:jc w:val="both"/>
      </w:pPr>
    </w:p>
    <w:p>
      <w:pPr>
        <w:numPr>
          <w:ilvl w:val="0"/>
          <w:numId w:val="5"/>
        </w:numPr>
        <w:tabs>
          <w:tab w:val="left" w:pos="-1980"/>
          <w:tab w:val="left" w:pos="-540"/>
        </w:tabs>
        <w:spacing w:after="0" w:line="240" w:lineRule="auto"/>
        <w:ind w:left="1434" w:hanging="357"/>
        <w:jc w:val="both"/>
      </w:pPr>
      <w:r>
        <w:rPr>
          <w:rtl w:val="0"/>
        </w:rPr>
        <w:t xml:space="preserve">Used MongoDB as a Database. </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tabs>
          <w:tab w:val="left" w:pos="-1980"/>
          <w:tab w:val="left" w:pos="-540"/>
        </w:tabs>
        <w:jc w:val="both"/>
      </w:pPr>
    </w:p>
    <w:p>
      <w:pPr>
        <w:tabs>
          <w:tab w:val="left" w:pos="-1980"/>
          <w:tab w:val="left" w:pos="-540"/>
        </w:tabs>
        <w:jc w:val="both"/>
      </w:pPr>
    </w:p>
    <w:p>
      <w:pPr>
        <w:spacing w:after="120"/>
        <w:ind w:firstLine="770" w:firstLineChars="350"/>
        <w:rPr>
          <w:b/>
          <w:rtl w:val="0"/>
        </w:rPr>
      </w:pPr>
    </w:p>
    <w:p>
      <w:pPr>
        <w:spacing w:after="120"/>
        <w:ind w:firstLine="770" w:firstLineChars="350"/>
        <w:rPr>
          <w:b/>
          <w:rtl w:val="0"/>
        </w:rPr>
      </w:pPr>
      <w:r>
        <w:rPr>
          <w:b/>
          <w:rtl w:val="0"/>
        </w:rPr>
        <w:t>Project #</w:t>
      </w:r>
      <w:r>
        <w:rPr>
          <w:rFonts w:hint="default"/>
          <w:b/>
          <w:rtl w:val="0"/>
          <w:lang w:val="en-US"/>
        </w:rPr>
        <w:t>7</w:t>
      </w:r>
      <w:r>
        <w:rPr>
          <w:b/>
          <w:rtl w:val="0"/>
        </w:rPr>
        <w:t xml:space="preserve">: </w:t>
      </w:r>
    </w:p>
    <w:p>
      <w:pPr>
        <w:ind w:left="720" w:firstLine="0"/>
        <w:jc w:val="both"/>
      </w:pPr>
      <w:r>
        <w:rPr>
          <w:b/>
          <w:rtl w:val="0"/>
        </w:rPr>
        <w:t>Project</w:t>
      </w:r>
      <w:r>
        <w:rPr>
          <w:b/>
          <w:rtl w:val="0"/>
        </w:rPr>
        <w:tab/>
      </w:r>
      <w:r>
        <w:rPr>
          <w:rtl w:val="0"/>
        </w:rPr>
        <w:t xml:space="preserve">:Buyassignmenthelp.net:9090 </w:t>
      </w:r>
    </w:p>
    <w:p>
      <w:pPr>
        <w:ind w:left="720" w:firstLine="0"/>
        <w:jc w:val="both"/>
      </w:pPr>
      <w:r>
        <w:rPr>
          <w:b/>
          <w:rtl w:val="0"/>
        </w:rPr>
        <w:t>Environment</w:t>
      </w:r>
      <w:r>
        <w:rPr>
          <w:rtl w:val="0"/>
        </w:rPr>
        <w:t>:</w:t>
      </w:r>
      <w:r>
        <w:rPr>
          <w:b/>
          <w:rtl w:val="0"/>
        </w:rPr>
        <w:t xml:space="preserve"> MEAN Stack Technology</w:t>
      </w:r>
      <w:r>
        <w:rPr>
          <w:color w:val="000000"/>
          <w:highlight w:val="white"/>
          <w:rtl w:val="0"/>
        </w:rPr>
        <w:t xml:space="preserve"> (</w:t>
      </w:r>
      <w:r>
        <w:rPr>
          <w:b/>
          <w:color w:val="000000"/>
          <w:highlight w:val="white"/>
          <w:rtl w:val="0"/>
        </w:rPr>
        <w:t>M</w:t>
      </w:r>
      <w:r>
        <w:rPr>
          <w:color w:val="000000"/>
          <w:highlight w:val="white"/>
          <w:rtl w:val="0"/>
        </w:rPr>
        <w:t xml:space="preserve">ongoDB, </w:t>
      </w:r>
      <w:r>
        <w:rPr>
          <w:b/>
          <w:color w:val="000000"/>
          <w:highlight w:val="white"/>
          <w:rtl w:val="0"/>
        </w:rPr>
        <w:t>E</w:t>
      </w:r>
      <w:r>
        <w:rPr>
          <w:color w:val="000000"/>
          <w:highlight w:val="white"/>
          <w:rtl w:val="0"/>
        </w:rPr>
        <w:t>xpress.JS,</w:t>
      </w:r>
      <w:r>
        <w:rPr>
          <w:b/>
          <w:color w:val="000000"/>
          <w:highlight w:val="white"/>
          <w:rtl w:val="0"/>
        </w:rPr>
        <w:t>Angular</w:t>
      </w:r>
      <w:r>
        <w:rPr>
          <w:color w:val="000000"/>
          <w:highlight w:val="white"/>
          <w:rtl w:val="0"/>
        </w:rPr>
        <w:t xml:space="preserve">.JS and </w:t>
      </w:r>
      <w:r>
        <w:rPr>
          <w:b/>
          <w:color w:val="000000"/>
          <w:highlight w:val="white"/>
          <w:rtl w:val="0"/>
        </w:rPr>
        <w:t>N</w:t>
      </w:r>
      <w:r>
        <w:rPr>
          <w:color w:val="000000"/>
          <w:highlight w:val="white"/>
          <w:rtl w:val="0"/>
        </w:rPr>
        <w:t>ode.JS)</w:t>
      </w:r>
    </w:p>
    <w:p>
      <w:pPr>
        <w:tabs>
          <w:tab w:val="left" w:pos="-1980"/>
          <w:tab w:val="left" w:pos="-540"/>
        </w:tabs>
        <w:ind w:left="720" w:firstLine="0"/>
        <w:jc w:val="both"/>
      </w:pPr>
      <w:r>
        <w:rPr>
          <w:b/>
          <w:rtl w:val="0"/>
        </w:rPr>
        <w:t>BI tools</w:t>
      </w:r>
      <w:r>
        <w:rPr>
          <w:b/>
          <w:rtl w:val="0"/>
        </w:rPr>
        <w:tab/>
      </w:r>
      <w:r>
        <w:rPr>
          <w:rtl w:val="0"/>
        </w:rPr>
        <w:t>: SublimeText.</w:t>
      </w:r>
    </w:p>
    <w:p>
      <w:pPr>
        <w:tabs>
          <w:tab w:val="left" w:pos="-1980"/>
          <w:tab w:val="left" w:pos="-540"/>
        </w:tabs>
        <w:spacing w:after="40"/>
        <w:ind w:left="720" w:firstLine="0"/>
        <w:jc w:val="both"/>
      </w:pPr>
      <w:r>
        <w:rPr>
          <w:b/>
          <w:rtl w:val="0"/>
        </w:rPr>
        <w:t>Project Description</w:t>
      </w:r>
      <w:r>
        <w:rPr>
          <w:color w:val="000000"/>
          <w:highlight w:val="white"/>
          <w:rtl w:val="0"/>
        </w:rPr>
        <w:t xml:space="preserve">: </w:t>
      </w:r>
      <w:r>
        <w:rPr>
          <w:rtl w:val="0"/>
        </w:rPr>
        <w:t xml:space="preserve"> Assignmenthelp.net is the admin site of assignments4u. The team boasts of around 2500+ PhD academic  experts who are very dedicate to serve the authentic and high-quality assignments help to the globally.</w:t>
      </w:r>
    </w:p>
    <w:p/>
    <w:p>
      <w:pPr>
        <w:ind w:left="720" w:firstLine="0"/>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pPr>
        <w:spacing w:after="120"/>
        <w:ind w:left="1440" w:hanging="720"/>
        <w:jc w:val="both"/>
      </w:pPr>
      <w:r>
        <w:rPr>
          <w:b/>
          <w:sz w:val="17"/>
          <w:szCs w:val="17"/>
          <w:rtl w:val="0"/>
        </w:rPr>
        <w:t>Contribution / Highlights:</w:t>
      </w:r>
    </w:p>
    <w:p>
      <w:pPr>
        <w:numPr>
          <w:ilvl w:val="0"/>
          <w:numId w:val="5"/>
        </w:numPr>
        <w:tabs>
          <w:tab w:val="left" w:pos="-1980"/>
          <w:tab w:val="left" w:pos="-540"/>
        </w:tabs>
        <w:spacing w:after="0" w:line="240" w:lineRule="auto"/>
        <w:ind w:left="1434" w:hanging="357"/>
        <w:jc w:val="both"/>
      </w:pPr>
      <w:r>
        <w:rPr>
          <w:rtl w:val="0"/>
        </w:rPr>
        <w:t>Used  HTML 5,CSS and Bootstrap for good look and feel and to make the Responsive Pages.</w:t>
      </w:r>
    </w:p>
    <w:p>
      <w:pPr>
        <w:tabs>
          <w:tab w:val="left" w:pos="-1980"/>
          <w:tab w:val="left" w:pos="-540"/>
        </w:tabs>
        <w:ind w:left="1077" w:firstLine="0"/>
        <w:jc w:val="both"/>
      </w:pPr>
    </w:p>
    <w:p>
      <w:pPr>
        <w:numPr>
          <w:ilvl w:val="0"/>
          <w:numId w:val="5"/>
        </w:numPr>
        <w:tabs>
          <w:tab w:val="left" w:pos="-1980"/>
          <w:tab w:val="left" w:pos="-540"/>
        </w:tabs>
        <w:spacing w:after="0" w:line="240" w:lineRule="auto"/>
        <w:ind w:left="1434" w:hanging="357"/>
        <w:jc w:val="both"/>
      </w:pPr>
      <w:r>
        <w:rPr>
          <w:rtl w:val="0"/>
        </w:rPr>
        <w:t>Used ANGULAR JS for building user interfaces (Single Page Application).</w:t>
      </w:r>
    </w:p>
    <w:p>
      <w:pPr>
        <w:keepNext w:val="0"/>
        <w:keepLines w:val="0"/>
        <w:widowControl/>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440" w:right="0" w:firstLine="0"/>
        <w:jc w:val="left"/>
        <w:rPr>
          <w:rFonts w:ascii="Times New Roman" w:eastAsia="Times New Roman" w:hAnsi="Times New Roman" w:cs="Times New Roman"/>
          <w:b w:val="0"/>
          <w:i w:val="0"/>
          <w:smallCaps w:val="0"/>
          <w:strike w:val="0"/>
          <w:color w:val="00000A"/>
          <w:sz w:val="24"/>
          <w:szCs w:val="24"/>
          <w:u w:val="none"/>
          <w:shd w:val="clear" w:color="auto" w:fill="auto"/>
          <w:vertAlign w:val="baseline"/>
        </w:rPr>
      </w:pPr>
    </w:p>
    <w:p>
      <w:pPr>
        <w:numPr>
          <w:ilvl w:val="0"/>
          <w:numId w:val="5"/>
        </w:numPr>
        <w:tabs>
          <w:tab w:val="left" w:pos="-1980"/>
          <w:tab w:val="left" w:pos="-540"/>
        </w:tabs>
        <w:spacing w:after="0" w:line="240" w:lineRule="auto"/>
        <w:ind w:left="1434" w:hanging="357"/>
        <w:jc w:val="both"/>
      </w:pPr>
      <w:r>
        <w:rPr>
          <w:rtl w:val="0"/>
        </w:rPr>
        <w:t>Used Express.JS as a Node.JS WebApplication Server Framework.</w:t>
      </w:r>
    </w:p>
    <w:p>
      <w:pPr>
        <w:tabs>
          <w:tab w:val="left" w:pos="-1980"/>
          <w:tab w:val="left" w:pos="-540"/>
        </w:tabs>
        <w:ind w:left="720" w:firstLine="0"/>
        <w:jc w:val="both"/>
      </w:pPr>
    </w:p>
    <w:p>
      <w:pPr>
        <w:numPr>
          <w:ilvl w:val="0"/>
          <w:numId w:val="5"/>
        </w:numPr>
        <w:tabs>
          <w:tab w:val="left" w:pos="-1980"/>
          <w:tab w:val="left" w:pos="-540"/>
        </w:tabs>
        <w:spacing w:after="0" w:line="240" w:lineRule="auto"/>
        <w:ind w:left="1434" w:hanging="357"/>
        <w:jc w:val="both"/>
      </w:pPr>
      <w:r>
        <w:rPr>
          <w:rtl w:val="0"/>
        </w:rPr>
        <w:t xml:space="preserve">Used </w:t>
      </w:r>
      <w:r>
        <w:rPr>
          <w:rFonts w:hint="default"/>
          <w:rtl w:val="0"/>
          <w:lang w:val="en-US"/>
        </w:rPr>
        <w:t>MySQL</w:t>
      </w:r>
      <w:r>
        <w:rPr>
          <w:rtl w:val="0"/>
        </w:rPr>
        <w:t xml:space="preserve"> as a Database. </w:t>
      </w:r>
    </w:p>
    <w:p>
      <w:pPr>
        <w:tabs>
          <w:tab w:val="left" w:pos="-1980"/>
          <w:tab w:val="left" w:pos="-540"/>
        </w:tabs>
        <w:jc w:val="both"/>
      </w:pPr>
    </w:p>
    <w:p>
      <w:pPr>
        <w:tabs>
          <w:tab w:val="left" w:pos="-1980"/>
          <w:tab w:val="left" w:pos="-540"/>
        </w:tabs>
        <w:jc w:val="both"/>
      </w:pPr>
    </w:p>
    <w:p>
      <w:pPr>
        <w:tabs>
          <w:tab w:val="left" w:pos="-1980"/>
          <w:tab w:val="left" w:pos="-540"/>
        </w:tabs>
        <w:spacing w:after="120"/>
        <w:ind w:firstLine="770" w:firstLineChars="350"/>
        <w:jc w:val="both"/>
      </w:pPr>
      <w:r>
        <w:rPr>
          <w:color w:val="000000"/>
          <w:rtl w:val="0"/>
        </w:rPr>
        <w:t>Date:</w:t>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p>
    <w:p>
      <w:pPr>
        <w:tabs>
          <w:tab w:val="left" w:pos="-1980"/>
          <w:tab w:val="left" w:pos="-540"/>
        </w:tabs>
        <w:spacing w:after="120"/>
        <w:ind w:left="720" w:firstLine="0"/>
        <w:jc w:val="both"/>
      </w:pPr>
      <w:r>
        <w:rPr>
          <w:color w:val="000000"/>
          <w:rtl w:val="0"/>
        </w:rPr>
        <w:t>Place:kolkata</w:t>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ab/>
      </w:r>
      <w:r>
        <w:rPr>
          <w:color w:val="000000"/>
          <w:rtl w:val="0"/>
        </w:rPr>
        <w:t>Signature</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716" w:bottom="1440" w:left="360" w:header="0" w:footer="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BF205925"/>
    <w:multiLevelType w:val="multilevel"/>
    <w:tmpl w:val="BF205925"/>
    <w:lvl w:ilvl="0">
      <w:start w:val="1"/>
      <w:numFmt w:val="bullet"/>
      <w:lvlText w:val="●"/>
      <w:lvlJc w:val="left"/>
      <w:pPr>
        <w:ind w:left="1800" w:hanging="360"/>
      </w:pPr>
      <w:rPr>
        <w:rFonts w:ascii="Noto Sans Symbols" w:eastAsia="Noto Sans Symbols" w:hAnsi="Noto Sans Symbols" w:cs="Noto Sans Symbols"/>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b/>
        <w:color w:val="00000A"/>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b/>
        <w:color w:val="00000A"/>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3F5D5A"/>
    <w:rsid w:val="02AF34F5"/>
    <w:rsid w:val="049A3FE8"/>
    <w:rsid w:val="05877649"/>
    <w:rsid w:val="09F43ED7"/>
    <w:rsid w:val="0B0F299D"/>
    <w:rsid w:val="0B837613"/>
    <w:rsid w:val="0BFC1173"/>
    <w:rsid w:val="14E26CB5"/>
    <w:rsid w:val="17BE19D3"/>
    <w:rsid w:val="22D64075"/>
    <w:rsid w:val="24CE594B"/>
    <w:rsid w:val="252018C0"/>
    <w:rsid w:val="257A27F7"/>
    <w:rsid w:val="26EB135F"/>
    <w:rsid w:val="272C0B7A"/>
    <w:rsid w:val="2A102562"/>
    <w:rsid w:val="314D409C"/>
    <w:rsid w:val="3DB33C34"/>
    <w:rsid w:val="3EF27713"/>
    <w:rsid w:val="474433F3"/>
    <w:rsid w:val="47E905BA"/>
    <w:rsid w:val="49DF11B1"/>
    <w:rsid w:val="4AB04258"/>
    <w:rsid w:val="4CFD5470"/>
    <w:rsid w:val="50AE0C53"/>
    <w:rsid w:val="5F4D50E3"/>
    <w:rsid w:val="617A0BDF"/>
    <w:rsid w:val="61EF1FAE"/>
    <w:rsid w:val="631D4DCC"/>
    <w:rsid w:val="65075999"/>
    <w:rsid w:val="6B5D45BA"/>
    <w:rsid w:val="73AA65C5"/>
    <w:rsid w:val="74D84FF7"/>
    <w:rsid w:val="77CF5586"/>
    <w:rsid w:val="79C5595F"/>
    <w:rsid w:val="7FDB695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lsdException w:name="heading 1" w:semiHidden="0" w:uiPriority="0" w:unhideWhenUsed="0" w:qFormat="1"/>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spacing w:after="200" w:line="276" w:lineRule="auto"/>
    </w:pPr>
    <w:rPr>
      <w:rFonts w:ascii="Calibri" w:eastAsia="Calibri" w:hAnsi="Calibri" w:cs="Calibri"/>
      <w:sz w:val="22"/>
      <w:szCs w:val="22"/>
      <w:lang w:val="en-US"/>
    </w:rPr>
  </w:style>
  <w:style w:type="paragraph" w:styleId="Heading1">
    <w:name w:val="heading 1"/>
    <w:basedOn w:val="Normal"/>
    <w:next w:val="Normal"/>
    <w:qFormat/>
    <w:pPr>
      <w:keepNext/>
      <w:keepLines/>
      <w:spacing w:before="480"/>
      <w:outlineLvl w:val="0"/>
    </w:pPr>
    <w:rPr>
      <w:rFonts w:ascii="Arial" w:eastAsia="Arial" w:hAnsi="Arial" w:cs="Arial"/>
      <w:sz w:val="40"/>
      <w:szCs w:val="40"/>
    </w:rPr>
  </w:style>
  <w:style w:type="paragraph" w:styleId="Heading2">
    <w:name w:val="heading 2"/>
    <w:basedOn w:val="Normal"/>
    <w:next w:val="Normal"/>
    <w:pPr>
      <w:keepNext/>
      <w:keepLines/>
      <w:spacing w:before="360"/>
      <w:outlineLvl w:val="1"/>
    </w:pPr>
    <w:rPr>
      <w:rFonts w:ascii="Arial" w:eastAsia="Arial" w:hAnsi="Arial" w:cs="Arial"/>
      <w:sz w:val="34"/>
      <w:szCs w:val="34"/>
    </w:rPr>
  </w:style>
  <w:style w:type="paragraph" w:styleId="Heading3">
    <w:name w:val="heading 3"/>
    <w:basedOn w:val="Normal"/>
    <w:next w:val="Normal"/>
    <w:pPr>
      <w:keepNext/>
      <w:spacing w:after="0" w:line="240" w:lineRule="auto"/>
      <w:outlineLvl w:val="2"/>
    </w:pPr>
    <w:rPr>
      <w:rFonts w:ascii="Arial" w:eastAsia="Arial" w:hAnsi="Arial" w:cs="Arial"/>
      <w:b/>
      <w:color w:val="00000A"/>
      <w:sz w:val="24"/>
      <w:szCs w:val="24"/>
    </w:rPr>
  </w:style>
  <w:style w:type="paragraph" w:styleId="Heading4">
    <w:name w:val="heading 4"/>
    <w:basedOn w:val="Normal"/>
    <w:next w:val="Normal"/>
    <w:pPr>
      <w:keepNext/>
      <w:keepLines/>
      <w:spacing w:before="320"/>
      <w:outlineLvl w:val="3"/>
    </w:pPr>
    <w:rPr>
      <w:rFonts w:ascii="Arial" w:eastAsia="Arial" w:hAnsi="Arial" w:cs="Arial"/>
      <w:b/>
      <w:sz w:val="26"/>
      <w:szCs w:val="26"/>
    </w:rPr>
  </w:style>
  <w:style w:type="paragraph" w:styleId="Heading5">
    <w:name w:val="heading 5"/>
    <w:basedOn w:val="Normal"/>
    <w:next w:val="Normal"/>
    <w:pPr>
      <w:keepNext/>
      <w:keepLines/>
      <w:spacing w:before="320"/>
      <w:outlineLvl w:val="4"/>
    </w:pPr>
    <w:rPr>
      <w:rFonts w:ascii="Arial" w:eastAsia="Arial" w:hAnsi="Arial" w:cs="Arial"/>
      <w:b/>
      <w:sz w:val="24"/>
      <w:szCs w:val="24"/>
    </w:rPr>
  </w:style>
  <w:style w:type="paragraph" w:styleId="Heading6">
    <w:name w:val="heading 6"/>
    <w:basedOn w:val="Normal"/>
    <w:next w:val="Normal"/>
    <w:qFormat/>
    <w:pPr>
      <w:keepNext/>
      <w:keepLines/>
      <w:spacing w:before="320"/>
      <w:outlineLvl w:val="5"/>
    </w:pPr>
    <w:rPr>
      <w:rFonts w:ascii="Arial" w:eastAsia="Arial" w:hAnsi="Arial" w:cs="Arial"/>
      <w:b/>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Subtitle">
    <w:name w:val="Subtitle"/>
    <w:basedOn w:val="Normal"/>
    <w:next w:val="Normal"/>
    <w:qFormat/>
    <w:pPr>
      <w:spacing w:before="200"/>
    </w:pPr>
    <w:rPr>
      <w:sz w:val="24"/>
      <w:szCs w:val="24"/>
    </w:rPr>
  </w:style>
  <w:style w:type="paragraph" w:styleId="Title">
    <w:name w:val="Title"/>
    <w:basedOn w:val="Normal"/>
    <w:next w:val="Normal"/>
    <w:qFormat/>
    <w:pPr>
      <w:spacing w:before="300"/>
    </w:pPr>
    <w:rPr>
      <w:sz w:val="48"/>
      <w:szCs w:val="48"/>
    </w:rPr>
  </w:style>
  <w:style w:type="table" w:customStyle="1" w:styleId="TableNormal1">
    <w:name w:val="Table Normal1"/>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linorel.com/services/" TargetMode="External" /><Relationship Id="rId5" Type="http://schemas.openxmlformats.org/officeDocument/2006/relationships/image" Target="https://rdxfootmark.naukri.com/v2/track/openCv?trackingInfo=a7f12ac2d145b77c4befac8d818075ab134f530e18705c4458440321091b5b581208190215495f59084356014b4450530401195c1333471b1b11144351550a524f011503504e1c180c571833471b1b051447595e0b575601514841481f0f2b561358191b195115495d0c00584e4209430247460c590858184508105042445b0c0f054e4108120211474a411b1213471b1b111448585a0a514f120116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11</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0</cp:revision>
  <dcterms:created xsi:type="dcterms:W3CDTF">2023-01-18T02:52:00Z</dcterms:created>
  <dcterms:modified xsi:type="dcterms:W3CDTF">2023-03-23T11:03:24Z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E0AD781C7E5247D9828869F47D0AA81C</vt:lpwstr>
  </property>
  <property fmtid="{D5CDD505-2E9C-101B-9397-08002B2CF9AE}" pid="3" name="KSOProductBuildVer">
    <vt:lpwstr>1033-11.2.0.11513</vt:lpwstr>
  </property>
</Properties>
</file>