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3491" w:rsidP="00D83491" w14:paraId="73E3E365" w14:textId="20188264">
      <w:pPr>
        <w:spacing w:before="85"/>
        <w:ind w:right="99"/>
        <w:rPr>
          <w:rFonts w:asciiTheme="minorHAnsi" w:hAnsiTheme="minorHAnsi" w:cstheme="minorHAnsi"/>
          <w:spacing w:val="-3"/>
          <w:position w:val="1"/>
        </w:rPr>
      </w:pPr>
      <w:r w:rsidRPr="00382516">
        <w:rPr>
          <w:rFonts w:asciiTheme="minorHAnsi" w:hAnsiTheme="minorHAnsi" w:cstheme="minorHAnsi"/>
          <w:spacing w:val="-3"/>
          <w:w w:val="105"/>
        </w:rPr>
        <w:t xml:space="preserve">  </w:t>
      </w:r>
      <w:r w:rsidR="00227D54">
        <w:rPr>
          <w:rFonts w:asciiTheme="minorHAnsi" w:hAnsiTheme="minorHAnsi" w:cstheme="minorHAnsi"/>
          <w:spacing w:val="-3"/>
          <w:w w:val="105"/>
        </w:rPr>
        <w:t xml:space="preserve">    </w:t>
      </w:r>
      <w:r w:rsidRPr="00D83491" w:rsidR="009337EB">
        <w:rPr>
          <w:rFonts w:asciiTheme="minorHAnsi" w:hAnsiTheme="minorHAnsi" w:cstheme="minorHAnsi"/>
          <w:b/>
          <w:bCs/>
          <w:color w:val="1F497D" w:themeColor="text2"/>
          <w:spacing w:val="-3"/>
          <w:w w:val="105"/>
          <w:sz w:val="32"/>
          <w:szCs w:val="32"/>
        </w:rPr>
        <w:t xml:space="preserve">Thulasi </w:t>
      </w:r>
      <w:r w:rsidRPr="00D83491">
        <w:rPr>
          <w:rFonts w:asciiTheme="minorHAnsi" w:hAnsiTheme="minorHAnsi" w:cstheme="minorHAnsi"/>
          <w:b/>
          <w:bCs/>
          <w:color w:val="1F497D" w:themeColor="text2"/>
          <w:spacing w:val="-3"/>
          <w:w w:val="105"/>
          <w:sz w:val="32"/>
          <w:szCs w:val="32"/>
        </w:rPr>
        <w:t>Ch</w:t>
      </w:r>
      <w:r w:rsidRPr="00D83491">
        <w:rPr>
          <w:rFonts w:asciiTheme="minorHAnsi" w:hAnsiTheme="minorHAnsi" w:cstheme="minorHAnsi"/>
          <w:b/>
          <w:bCs/>
          <w:color w:val="1F497D" w:themeColor="text2"/>
          <w:w w:val="115"/>
          <w:sz w:val="32"/>
          <w:szCs w:val="32"/>
        </w:rPr>
        <w:t xml:space="preserve"> </w:t>
      </w:r>
      <w:r w:rsidRPr="00D83491">
        <w:rPr>
          <w:rFonts w:asciiTheme="minorHAnsi" w:hAnsiTheme="minorHAnsi" w:cstheme="minorHAnsi"/>
          <w:b/>
          <w:bCs/>
          <w:color w:val="1F497D" w:themeColor="text2"/>
          <w:w w:val="115"/>
          <w:sz w:val="32"/>
          <w:szCs w:val="32"/>
        </w:rPr>
        <w:tab/>
      </w:r>
      <w:r>
        <w:rPr>
          <w:rFonts w:asciiTheme="minorHAnsi" w:hAnsiTheme="minorHAnsi" w:cstheme="minorHAnsi"/>
          <w:b/>
          <w:bCs/>
          <w:color w:val="1F497D" w:themeColor="text2"/>
          <w:w w:val="115"/>
        </w:rPr>
        <w:tab/>
      </w:r>
      <w:r>
        <w:rPr>
          <w:rFonts w:asciiTheme="minorHAnsi" w:hAnsiTheme="minorHAnsi" w:cstheme="minorHAnsi"/>
          <w:b/>
          <w:bCs/>
          <w:color w:val="1F497D" w:themeColor="text2"/>
          <w:w w:val="115"/>
        </w:rPr>
        <w:tab/>
      </w:r>
      <w:r>
        <w:rPr>
          <w:rFonts w:asciiTheme="minorHAnsi" w:hAnsiTheme="minorHAnsi" w:cstheme="minorHAnsi"/>
          <w:b/>
          <w:bCs/>
          <w:color w:val="1F497D" w:themeColor="text2"/>
          <w:w w:val="115"/>
        </w:rPr>
        <w:tab/>
      </w:r>
      <w:r w:rsidRPr="00D83491">
        <w:rPr>
          <w:rFonts w:asciiTheme="minorHAnsi" w:hAnsiTheme="minorHAnsi" w:cstheme="minorHAnsi"/>
          <w:b/>
          <w:bCs/>
          <w:w w:val="115"/>
        </w:rPr>
        <w:t xml:space="preserve">                               </w:t>
      </w:r>
      <w:r w:rsidR="00227D54">
        <w:rPr>
          <w:rFonts w:asciiTheme="minorHAnsi" w:hAnsiTheme="minorHAnsi" w:cstheme="minorHAnsi"/>
          <w:b/>
          <w:bCs/>
          <w:w w:val="115"/>
        </w:rPr>
        <w:t xml:space="preserve">    </w:t>
      </w:r>
      <w:r w:rsidRPr="00D83491">
        <w:rPr>
          <w:rFonts w:asciiTheme="minorHAnsi" w:hAnsiTheme="minorHAnsi" w:cstheme="minorHAnsi"/>
          <w:b/>
          <w:bCs/>
          <w:w w:val="115"/>
        </w:rPr>
        <w:t xml:space="preserve">      </w:t>
      </w:r>
      <w:hyperlink r:id="rId4" w:history="1">
        <w:r w:rsidRPr="00D83491">
          <w:rPr>
            <w:rStyle w:val="Hyperlink"/>
            <w:rFonts w:asciiTheme="minorHAnsi" w:hAnsiTheme="minorHAnsi" w:cstheme="minorHAnsi"/>
            <w:color w:val="auto"/>
            <w:spacing w:val="-3"/>
            <w:position w:val="1"/>
          </w:rPr>
          <w:t xml:space="preserve">thulasicsr@gmail.com </w:t>
        </w:r>
      </w:hyperlink>
      <w:r>
        <w:rPr>
          <w:rFonts w:asciiTheme="minorHAnsi" w:hAnsiTheme="minorHAnsi" w:cstheme="minorHAnsi"/>
          <w:spacing w:val="-3"/>
          <w:position w:val="1"/>
        </w:rPr>
        <w:t xml:space="preserve"> </w:t>
      </w:r>
      <w:r w:rsidR="00B55244">
        <w:rPr>
          <w:rFonts w:asciiTheme="minorHAnsi" w:hAnsiTheme="minorHAnsi" w:cstheme="minorHAnsi"/>
          <w:spacing w:val="-3"/>
          <w:position w:val="1"/>
        </w:rPr>
        <w:t xml:space="preserve"> </w:t>
      </w:r>
      <w:r w:rsidRPr="00382516">
        <w:rPr>
          <w:rFonts w:asciiTheme="minorHAnsi" w:hAnsiTheme="minorHAnsi" w:cstheme="minorHAnsi"/>
          <w:noProof/>
          <w:spacing w:val="-11"/>
        </w:rPr>
        <w:drawing>
          <wp:inline distT="0" distB="0" distL="0" distR="0">
            <wp:extent cx="124793" cy="89141"/>
            <wp:effectExtent l="0" t="0" r="0" b="0"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91" w:rsidP="00B55244" w14:paraId="766E70AB" w14:textId="59B47356">
      <w:pPr>
        <w:spacing w:before="85" w:line="276" w:lineRule="auto"/>
        <w:ind w:left="6480" w:right="99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 xml:space="preserve">     </w:t>
      </w:r>
      <w:r w:rsidR="00B55244">
        <w:rPr>
          <w:rFonts w:asciiTheme="minorHAnsi" w:hAnsiTheme="minorHAnsi" w:cstheme="minorHAnsi"/>
          <w:spacing w:val="-1"/>
        </w:rPr>
        <w:t xml:space="preserve">         +91 </w:t>
      </w:r>
      <w:r w:rsidRPr="00382516">
        <w:rPr>
          <w:rFonts w:asciiTheme="minorHAnsi" w:hAnsiTheme="minorHAnsi" w:cstheme="minorHAnsi"/>
          <w:spacing w:val="-1"/>
        </w:rPr>
        <w:t>7989529705</w:t>
      </w:r>
      <w:r>
        <w:rPr>
          <w:rFonts w:asciiTheme="minorHAnsi" w:hAnsiTheme="minorHAnsi" w:cstheme="minorHAnsi"/>
          <w:spacing w:val="-1"/>
        </w:rPr>
        <w:t xml:space="preserve"> </w:t>
      </w:r>
      <w:r w:rsidRPr="00382516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 </w:t>
      </w:r>
      <w:r w:rsidRPr="00382516">
        <w:rPr>
          <w:rFonts w:asciiTheme="minorHAnsi" w:hAnsiTheme="minorHAnsi" w:cstheme="minorHAnsi"/>
          <w:noProof/>
          <w:spacing w:val="-13"/>
          <w:position w:val="-3"/>
        </w:rPr>
        <w:drawing>
          <wp:inline distT="0" distB="0" distL="0" distR="0">
            <wp:extent cx="66925" cy="124798"/>
            <wp:effectExtent l="0" t="0" r="0" b="0"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91" w:rsidP="00D83491" w14:paraId="2D543A18" w14:textId="3226E63B">
      <w:pPr>
        <w:spacing w:before="85" w:line="276" w:lineRule="auto"/>
        <w:ind w:left="5760" w:right="99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 xml:space="preserve">     </w:t>
      </w:r>
      <w:r>
        <w:rPr>
          <w:rFonts w:asciiTheme="minorHAnsi" w:hAnsiTheme="minorHAnsi" w:cstheme="minorHAnsi"/>
          <w:spacing w:val="-1"/>
        </w:rPr>
        <w:t xml:space="preserve">        Hyd</w:t>
      </w:r>
      <w:r w:rsidRPr="00382516">
        <w:rPr>
          <w:rFonts w:asciiTheme="minorHAnsi" w:hAnsiTheme="minorHAnsi" w:cstheme="minorHAnsi"/>
          <w:spacing w:val="-1"/>
        </w:rPr>
        <w:t>erabad,</w:t>
      </w:r>
      <w:r w:rsidRPr="00382516">
        <w:rPr>
          <w:rFonts w:asciiTheme="minorHAnsi" w:hAnsiTheme="minorHAnsi" w:cstheme="minorHAnsi"/>
          <w:spacing w:val="3"/>
        </w:rPr>
        <w:t xml:space="preserve"> </w:t>
      </w:r>
      <w:r w:rsidRPr="00382516">
        <w:rPr>
          <w:rFonts w:asciiTheme="minorHAnsi" w:hAnsiTheme="minorHAnsi" w:cstheme="minorHAnsi"/>
          <w:spacing w:val="-1"/>
        </w:rPr>
        <w:t>India</w:t>
      </w:r>
      <w:r w:rsidRPr="00382516">
        <w:rPr>
          <w:rFonts w:asciiTheme="minorHAnsi" w:hAnsiTheme="minorHAnsi" w:cstheme="minorHAnsi"/>
        </w:rPr>
        <w:t xml:space="preserve">  </w:t>
      </w:r>
      <w:r w:rsidRPr="00382516">
        <w:rPr>
          <w:rFonts w:asciiTheme="minorHAnsi" w:hAnsiTheme="minorHAnsi" w:cstheme="minorHAnsi"/>
          <w:spacing w:val="17"/>
        </w:rPr>
        <w:t xml:space="preserve"> </w:t>
      </w:r>
      <w:r w:rsidRPr="00382516">
        <w:rPr>
          <w:rFonts w:asciiTheme="minorHAnsi" w:hAnsiTheme="minorHAnsi" w:cstheme="minorHAnsi"/>
          <w:noProof/>
          <w:spacing w:val="17"/>
          <w:position w:val="-3"/>
        </w:rPr>
        <w:drawing>
          <wp:inline distT="0" distB="0" distL="0" distR="0">
            <wp:extent cx="87159" cy="124798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516">
        <w:rPr>
          <w:rFonts w:asciiTheme="minorHAnsi" w:hAnsiTheme="minorHAnsi" w:cstheme="minorHAnsi"/>
          <w:spacing w:val="17"/>
          <w:position w:val="-3"/>
        </w:rPr>
        <w:t xml:space="preserve"> </w:t>
      </w:r>
      <w:r>
        <w:rPr>
          <w:rFonts w:asciiTheme="minorHAnsi" w:hAnsiTheme="minorHAnsi" w:cstheme="minorHAnsi"/>
        </w:rPr>
        <w:t xml:space="preserve">          </w:t>
      </w:r>
    </w:p>
    <w:p w:rsidR="00D83491" w:rsidP="00D83491" w14:paraId="134585D6" w14:textId="4EF4986D">
      <w:pPr>
        <w:spacing w:line="276" w:lineRule="auto"/>
        <w:ind w:left="6480" w:right="10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227D54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      </w:t>
      </w:r>
      <w:r w:rsidRPr="00382516">
        <w:rPr>
          <w:rFonts w:asciiTheme="minorHAnsi" w:hAnsiTheme="minorHAnsi" w:cstheme="minorHAnsi"/>
        </w:rPr>
        <w:t>21 March</w:t>
      </w:r>
      <w:r w:rsidRPr="00382516">
        <w:rPr>
          <w:rFonts w:asciiTheme="minorHAnsi" w:hAnsiTheme="minorHAnsi" w:cstheme="minorHAnsi"/>
          <w:spacing w:val="-28"/>
        </w:rPr>
        <w:t xml:space="preserve"> </w:t>
      </w:r>
      <w:r w:rsidRPr="00382516">
        <w:rPr>
          <w:rFonts w:asciiTheme="minorHAnsi" w:hAnsiTheme="minorHAnsi" w:cstheme="minorHAnsi"/>
        </w:rPr>
        <w:t xml:space="preserve">1994 </w:t>
      </w:r>
      <w:r>
        <w:rPr>
          <w:rFonts w:asciiTheme="minorHAnsi" w:hAnsiTheme="minorHAnsi" w:cstheme="minorHAnsi"/>
        </w:rPr>
        <w:t xml:space="preserve"> </w:t>
      </w:r>
      <w:r w:rsidRPr="00382516">
        <w:rPr>
          <w:rFonts w:asciiTheme="minorHAnsi" w:hAnsiTheme="minorHAnsi" w:cstheme="minorHAnsi"/>
          <w:noProof/>
          <w:spacing w:val="-7"/>
          <w:position w:val="-3"/>
        </w:rPr>
        <w:drawing>
          <wp:inline distT="0" distB="0" distL="0" distR="0">
            <wp:extent cx="121005" cy="1247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EB" w:rsidRPr="00382516" w:rsidP="00D83491" w14:paraId="1F0233FC" w14:textId="4622F209">
      <w:pPr>
        <w:spacing w:line="276" w:lineRule="auto"/>
        <w:ind w:left="5760" w:right="102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6406515</wp:posOffset>
            </wp:positionH>
            <wp:positionV relativeFrom="paragraph">
              <wp:posOffset>26670</wp:posOffset>
            </wp:positionV>
            <wp:extent cx="124793" cy="121898"/>
            <wp:effectExtent l="0" t="0" r="889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7306" name="image6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    </w:t>
      </w:r>
      <w:r w:rsidR="00227D54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</w:t>
      </w:r>
      <w:r w:rsidRPr="00382516">
        <w:rPr>
          <w:rFonts w:asciiTheme="minorHAnsi" w:hAnsiTheme="minorHAnsi" w:cstheme="minorHAnsi"/>
        </w:rPr>
        <w:t>github.com/Thulasi12-h20</w:t>
      </w:r>
      <w:r w:rsidRPr="00382516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</w:t>
      </w:r>
      <w:r w:rsidRPr="00382516">
        <w:rPr>
          <w:rFonts w:asciiTheme="minorHAnsi" w:hAnsiTheme="minorHAnsi" w:cstheme="minorHAnsi"/>
          <w:color w:val="313B4D"/>
          <w:w w:val="115"/>
        </w:rPr>
        <w:t xml:space="preserve">          </w:t>
      </w:r>
    </w:p>
    <w:p w:rsidR="00F46B9B" w:rsidRPr="00382516" w:rsidP="009337EB" w14:paraId="3368AB28" w14:textId="0E958D3F">
      <w:pPr>
        <w:spacing w:before="1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</w:t>
      </w:r>
      <w:r w:rsidRPr="00382516" w:rsidR="00566C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182245</wp:posOffset>
                </wp:positionV>
                <wp:extent cx="5585460" cy="193675"/>
                <wp:effectExtent l="0" t="0" r="0" b="0"/>
                <wp:wrapTopAndBottom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936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B9B" w:rsidRPr="003A4382" w14:textId="77777777">
                            <w:pPr>
                              <w:ind w:left="16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</w:rPr>
                            </w:pPr>
                            <w:r w:rsidRPr="003A4382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5" type="#_x0000_t202" style="width:439.8pt;height:15.25pt;margin-top:14.35pt;margin-left:8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036" strokeweight="0.8pt">
                <v:textbox inset="0,0,0,0">
                  <w:txbxContent>
                    <w:p w:rsidR="00F46B9B" w:rsidRPr="003A4382" w14:paraId="239BD5E0" w14:textId="77777777">
                      <w:pPr>
                        <w:ind w:left="16"/>
                        <w:rPr>
                          <w:rFonts w:asciiTheme="minorHAnsi" w:hAnsiTheme="minorHAnsi" w:cstheme="minorHAnsi"/>
                          <w:b/>
                          <w:sz w:val="24"/>
                        </w:rPr>
                      </w:pP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>Professional Summary: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2516">
        <w:rPr>
          <w:rFonts w:asciiTheme="minorHAnsi" w:hAnsiTheme="minorHAnsi" w:cstheme="minorHAnsi"/>
        </w:rPr>
        <w:t xml:space="preserve">                  </w:t>
      </w:r>
    </w:p>
    <w:p w:rsidR="00F46B9B" w:rsidRPr="00382516" w14:paraId="517AF50C" w14:textId="77777777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:rsidR="00124BBE" w:rsidRPr="00382516" w:rsidP="00124BBE" w14:paraId="3330F8AA" w14:textId="2B48B214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Having </w:t>
      </w:r>
      <w:r w:rsidR="001C54D4">
        <w:rPr>
          <w:rFonts w:asciiTheme="minorHAnsi" w:hAnsiTheme="minorHAnsi" w:cstheme="minorHAnsi"/>
          <w:spacing w:val="10"/>
        </w:rPr>
        <w:t>2</w:t>
      </w:r>
      <w:r w:rsidR="001B2F0A">
        <w:rPr>
          <w:rFonts w:asciiTheme="minorHAnsi" w:hAnsiTheme="minorHAnsi" w:cstheme="minorHAnsi"/>
          <w:spacing w:val="10"/>
          <w:sz w:val="24"/>
          <w:szCs w:val="24"/>
          <w:vertAlign w:val="superscript"/>
        </w:rPr>
        <w:t>+</w:t>
      </w:r>
      <w:r w:rsidR="001C54D4">
        <w:rPr>
          <w:rFonts w:asciiTheme="minorHAnsi" w:hAnsiTheme="minorHAnsi" w:cstheme="minorHAnsi"/>
          <w:spacing w:val="10"/>
        </w:rPr>
        <w:t xml:space="preserve"> years</w:t>
      </w:r>
      <w:r w:rsidRPr="00382516">
        <w:rPr>
          <w:rFonts w:asciiTheme="minorHAnsi" w:hAnsiTheme="minorHAnsi" w:cstheme="minorHAnsi"/>
          <w:spacing w:val="10"/>
        </w:rPr>
        <w:t xml:space="preserve"> of experience in developing, implementing, </w:t>
      </w:r>
      <w:r w:rsidRPr="00382516" w:rsidR="00333972">
        <w:rPr>
          <w:rFonts w:asciiTheme="minorHAnsi" w:hAnsiTheme="minorHAnsi" w:cstheme="minorHAnsi"/>
          <w:spacing w:val="10"/>
        </w:rPr>
        <w:t>integrating,</w:t>
      </w:r>
      <w:r w:rsidRPr="00382516" w:rsidR="00B82B6A">
        <w:rPr>
          <w:rFonts w:asciiTheme="minorHAnsi" w:hAnsiTheme="minorHAnsi" w:cstheme="minorHAnsi"/>
          <w:spacing w:val="10"/>
        </w:rPr>
        <w:t xml:space="preserve"> and</w:t>
      </w:r>
      <w:r w:rsidRPr="00382516">
        <w:rPr>
          <w:rFonts w:asciiTheme="minorHAnsi" w:hAnsiTheme="minorHAnsi" w:cstheme="minorHAnsi"/>
          <w:spacing w:val="10"/>
        </w:rPr>
        <w:t xml:space="preserve"> testing </w:t>
      </w:r>
      <w:r w:rsidRPr="00382516" w:rsidR="00B82B6A">
        <w:rPr>
          <w:rFonts w:asciiTheme="minorHAnsi" w:hAnsiTheme="minorHAnsi" w:cstheme="minorHAnsi"/>
          <w:spacing w:val="10"/>
        </w:rPr>
        <w:t xml:space="preserve">for </w:t>
      </w:r>
      <w:r w:rsidRPr="00382516">
        <w:rPr>
          <w:rFonts w:asciiTheme="minorHAnsi" w:hAnsiTheme="minorHAnsi" w:cstheme="minorHAnsi"/>
          <w:spacing w:val="10"/>
        </w:rPr>
        <w:t xml:space="preserve">mobile and tab devices with </w:t>
      </w:r>
      <w:r w:rsidRPr="00382516">
        <w:rPr>
          <w:rFonts w:asciiTheme="minorHAnsi" w:hAnsiTheme="minorHAnsi" w:cstheme="minorHAnsi"/>
          <w:b/>
          <w:bCs/>
          <w:spacing w:val="10"/>
        </w:rPr>
        <w:t>Android</w:t>
      </w:r>
      <w:r w:rsidRPr="00382516" w:rsidR="00B82B6A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382516" w:rsidR="00B82B6A">
        <w:rPr>
          <w:rFonts w:asciiTheme="minorHAnsi" w:hAnsiTheme="minorHAnsi" w:cstheme="minorHAnsi"/>
          <w:spacing w:val="10"/>
        </w:rPr>
        <w:t>and</w:t>
      </w:r>
      <w:r w:rsidRPr="00382516" w:rsidR="00B82B6A">
        <w:rPr>
          <w:rFonts w:asciiTheme="minorHAnsi" w:hAnsiTheme="minorHAnsi" w:cstheme="minorHAnsi"/>
          <w:b/>
          <w:bCs/>
          <w:spacing w:val="10"/>
        </w:rPr>
        <w:t xml:space="preserve"> Flutter</w:t>
      </w:r>
    </w:p>
    <w:p w:rsidR="00333972" w:rsidRPr="00382516" w:rsidP="00124BBE" w14:paraId="3C8A7D6F" w14:textId="070420BA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Expertise in </w:t>
      </w:r>
      <w:r w:rsidRPr="00382516">
        <w:rPr>
          <w:rFonts w:asciiTheme="minorHAnsi" w:hAnsiTheme="minorHAnsi" w:cstheme="minorHAnsi"/>
          <w:b/>
          <w:bCs/>
          <w:spacing w:val="10"/>
        </w:rPr>
        <w:t>Flutter, Android Studio</w:t>
      </w:r>
      <w:r w:rsidR="00494B0E">
        <w:rPr>
          <w:rFonts w:asciiTheme="minorHAnsi" w:hAnsiTheme="minorHAnsi" w:cstheme="minorHAnsi"/>
          <w:b/>
          <w:bCs/>
          <w:spacing w:val="10"/>
        </w:rPr>
        <w:t xml:space="preserve">, Core </w:t>
      </w:r>
      <w:r w:rsidR="000239DA">
        <w:rPr>
          <w:rFonts w:asciiTheme="minorHAnsi" w:hAnsiTheme="minorHAnsi" w:cstheme="minorHAnsi"/>
          <w:b/>
          <w:bCs/>
          <w:spacing w:val="10"/>
        </w:rPr>
        <w:t>Java</w:t>
      </w:r>
      <w:r w:rsidR="00494B0E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382516">
        <w:rPr>
          <w:rFonts w:asciiTheme="minorHAnsi" w:hAnsiTheme="minorHAnsi" w:cstheme="minorHAnsi"/>
          <w:spacing w:val="10"/>
        </w:rPr>
        <w:t>and</w:t>
      </w:r>
      <w:r w:rsidRPr="00382516">
        <w:rPr>
          <w:rFonts w:asciiTheme="minorHAnsi" w:hAnsiTheme="minorHAnsi" w:cstheme="minorHAnsi"/>
          <w:b/>
          <w:bCs/>
          <w:spacing w:val="10"/>
        </w:rPr>
        <w:t xml:space="preserve"> DART</w:t>
      </w:r>
    </w:p>
    <w:p w:rsidR="00124BBE" w:rsidRPr="00382516" w:rsidP="00124BBE" w14:paraId="78C04E26" w14:textId="63596674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Experience in understanding and developing applications depending on the client's requirement specifications. </w:t>
      </w:r>
    </w:p>
    <w:p w:rsidR="00333972" w:rsidRPr="00382516" w:rsidP="00124BBE" w14:paraId="77BC6759" w14:textId="1B3B0299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</w:rPr>
        <w:t xml:space="preserve">Expertise with </w:t>
      </w:r>
      <w:r w:rsidRPr="00382516">
        <w:rPr>
          <w:rFonts w:asciiTheme="minorHAnsi" w:hAnsiTheme="minorHAnsi" w:cstheme="minorHAnsi"/>
          <w:b/>
          <w:bCs/>
        </w:rPr>
        <w:t>GIT Configuration</w:t>
      </w:r>
      <w:r w:rsidRPr="00382516">
        <w:rPr>
          <w:rFonts w:asciiTheme="minorHAnsi" w:hAnsiTheme="minorHAnsi" w:cstheme="minorHAnsi"/>
        </w:rPr>
        <w:t xml:space="preserve"> for flutter projects.</w:t>
      </w:r>
    </w:p>
    <w:p w:rsidR="00333972" w:rsidRPr="00382516" w:rsidP="00124BBE" w14:paraId="41DF7189" w14:textId="5A2B709B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</w:rPr>
        <w:t xml:space="preserve">Good Knowledge on </w:t>
      </w:r>
      <w:r w:rsidRPr="00382516">
        <w:rPr>
          <w:rFonts w:asciiTheme="minorHAnsi" w:hAnsiTheme="minorHAnsi" w:cstheme="minorHAnsi"/>
          <w:b/>
          <w:bCs/>
        </w:rPr>
        <w:t>Java OOPS concepts</w:t>
      </w:r>
      <w:r w:rsidRPr="00382516">
        <w:rPr>
          <w:rFonts w:asciiTheme="minorHAnsi" w:hAnsiTheme="minorHAnsi" w:cstheme="minorHAnsi"/>
        </w:rPr>
        <w:t xml:space="preserve"> </w:t>
      </w:r>
    </w:p>
    <w:p w:rsidR="00124BBE" w:rsidRPr="00382516" w:rsidP="00124BBE" w14:paraId="47195DD1" w14:textId="0482F115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spacing w:before="92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spacing w:val="10"/>
        </w:rPr>
        <w:t>Possess Good communication skills, adapt at learning new technologies and ability to work under pressure individually and/or in a team</w:t>
      </w:r>
    </w:p>
    <w:p w:rsidR="00F46B9B" w:rsidRPr="00382516" w14:paraId="285C16DB" w14:textId="0B8F7D32">
      <w:pPr>
        <w:pStyle w:val="ListParagraph"/>
        <w:numPr>
          <w:ilvl w:val="0"/>
          <w:numId w:val="2"/>
        </w:numPr>
        <w:tabs>
          <w:tab w:val="left" w:pos="806"/>
          <w:tab w:val="left" w:pos="807"/>
        </w:tabs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spacing w:val="-4"/>
        </w:rPr>
        <w:t xml:space="preserve">Good Knowledge in </w:t>
      </w:r>
      <w:r w:rsidRPr="00382516" w:rsidR="00566C56">
        <w:rPr>
          <w:rFonts w:asciiTheme="minorHAnsi" w:hAnsiTheme="minorHAnsi" w:cstheme="minorHAnsi"/>
          <w:bCs/>
        </w:rPr>
        <w:t xml:space="preserve">SAPUI5 and Fiori </w:t>
      </w:r>
      <w:r w:rsidRPr="00382516">
        <w:rPr>
          <w:rFonts w:asciiTheme="minorHAnsi" w:hAnsiTheme="minorHAnsi" w:cstheme="minorHAnsi"/>
          <w:bCs/>
          <w:spacing w:val="-3"/>
        </w:rPr>
        <w:t>application</w:t>
      </w:r>
      <w:r w:rsidRPr="00382516">
        <w:rPr>
          <w:rFonts w:asciiTheme="minorHAnsi" w:hAnsiTheme="minorHAnsi" w:cstheme="minorHAnsi"/>
          <w:bCs/>
          <w:spacing w:val="-52"/>
        </w:rPr>
        <w:t>.</w:t>
      </w:r>
    </w:p>
    <w:p w:rsidR="00F46B9B" w:rsidRPr="00382516" w14:paraId="3A3278B7" w14:textId="77777777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F46B9B" w:rsidRPr="00382516" w14:paraId="3D4DCDB0" w14:textId="4922FD2A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131445</wp:posOffset>
                </wp:positionV>
                <wp:extent cx="5585460" cy="182880"/>
                <wp:effectExtent l="0" t="0" r="0" b="0"/>
                <wp:wrapTopAndBottom/>
                <wp:docPr id="8781887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82880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B9B" w:rsidRPr="003A4382" w:rsidP="003A4382" w14:textId="77777777">
                            <w:pPr>
                              <w:ind w:left="16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</w:pPr>
                            <w:r w:rsidRPr="003A4382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6" type="#_x0000_t202" style="width:439.8pt;height:14.4pt;margin-top:10.35pt;margin-left:8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036" strokeweight="0.8pt">
                <v:textbox inset="0,0,0,0">
                  <w:txbxContent>
                    <w:p w:rsidR="00F46B9B" w:rsidRPr="003A4382" w:rsidP="003A4382" w14:paraId="47251D0E" w14:textId="77777777">
                      <w:pPr>
                        <w:ind w:left="16"/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</w:pP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>Education: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452D" w:rsidRPr="00382516" w:rsidP="0014452D" w14:paraId="58EAE899" w14:textId="77777777">
      <w:pPr>
        <w:widowControl/>
        <w:autoSpaceDE/>
        <w:autoSpaceDN/>
        <w:ind w:left="807"/>
        <w:jc w:val="both"/>
        <w:rPr>
          <w:rFonts w:asciiTheme="minorHAnsi" w:hAnsiTheme="minorHAnsi" w:cstheme="minorHAnsi"/>
          <w:color w:val="000000"/>
          <w:spacing w:val="10"/>
        </w:rPr>
      </w:pPr>
    </w:p>
    <w:p w:rsidR="0014452D" w:rsidRPr="00382516" w:rsidP="0014452D" w14:paraId="3D74C62F" w14:textId="2C70916D">
      <w:pPr>
        <w:widowControl/>
        <w:numPr>
          <w:ilvl w:val="0"/>
          <w:numId w:val="2"/>
        </w:numPr>
        <w:autoSpaceDE/>
        <w:autoSpaceDN/>
        <w:jc w:val="both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  <w:b/>
          <w:color w:val="000000"/>
          <w:spacing w:val="10"/>
        </w:rPr>
        <w:t>B. Tech</w:t>
      </w:r>
      <w:r w:rsidRPr="00382516">
        <w:rPr>
          <w:rFonts w:asciiTheme="minorHAnsi" w:hAnsiTheme="minorHAnsi" w:cstheme="minorHAnsi"/>
          <w:color w:val="000000"/>
          <w:spacing w:val="10"/>
        </w:rPr>
        <w:t xml:space="preserve"> – ECE with 76 % from JNTU-H (2011 – 2015).</w:t>
      </w:r>
    </w:p>
    <w:p w:rsidR="0014452D" w:rsidRPr="00382516" w:rsidP="0014452D" w14:paraId="43E3D1F0" w14:textId="77777777">
      <w:pPr>
        <w:widowControl/>
        <w:numPr>
          <w:ilvl w:val="0"/>
          <w:numId w:val="2"/>
        </w:numPr>
        <w:autoSpaceDE/>
        <w:autoSpaceDN/>
        <w:jc w:val="both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  <w:b/>
          <w:color w:val="000000"/>
          <w:spacing w:val="10"/>
        </w:rPr>
        <w:t>M.P.C</w:t>
      </w:r>
      <w:r w:rsidRPr="00382516">
        <w:rPr>
          <w:rFonts w:asciiTheme="minorHAnsi" w:hAnsiTheme="minorHAnsi" w:cstheme="minorHAnsi"/>
          <w:color w:val="000000"/>
          <w:spacing w:val="10"/>
        </w:rPr>
        <w:t xml:space="preserve"> – Board of Intermediate with 89% (2009-2011).</w:t>
      </w:r>
    </w:p>
    <w:p w:rsidR="0014452D" w:rsidRPr="00382516" w:rsidP="0014452D" w14:paraId="15F9CE5D" w14:textId="7ED6FEFC">
      <w:pPr>
        <w:widowControl/>
        <w:numPr>
          <w:ilvl w:val="0"/>
          <w:numId w:val="2"/>
        </w:numPr>
        <w:autoSpaceDE/>
        <w:autoSpaceDN/>
        <w:jc w:val="both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  <w:b/>
          <w:color w:val="000000"/>
          <w:spacing w:val="10"/>
        </w:rPr>
        <w:t>S.S.C</w:t>
      </w:r>
      <w:r w:rsidRPr="00382516">
        <w:rPr>
          <w:rFonts w:asciiTheme="minorHAnsi" w:hAnsiTheme="minorHAnsi" w:cstheme="minorHAnsi"/>
          <w:color w:val="000000"/>
          <w:spacing w:val="10"/>
        </w:rPr>
        <w:t xml:space="preserve"> – ZPHS School, Peddamand</w:t>
      </w:r>
      <w:r w:rsidRPr="00382516" w:rsidR="00BB3619">
        <w:rPr>
          <w:rFonts w:asciiTheme="minorHAnsi" w:hAnsiTheme="minorHAnsi" w:cstheme="minorHAnsi"/>
          <w:color w:val="000000"/>
          <w:spacing w:val="10"/>
        </w:rPr>
        <w:t>ad</w:t>
      </w:r>
      <w:r w:rsidRPr="00382516">
        <w:rPr>
          <w:rFonts w:asciiTheme="minorHAnsi" w:hAnsiTheme="minorHAnsi" w:cstheme="minorHAnsi"/>
          <w:color w:val="000000"/>
          <w:spacing w:val="10"/>
        </w:rPr>
        <w:t>i with 74.3% (2009).</w:t>
      </w:r>
    </w:p>
    <w:p w:rsidR="00F46B9B" w:rsidRPr="00382516" w14:paraId="17CB1644" w14:textId="634F4D8F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247015</wp:posOffset>
                </wp:positionV>
                <wp:extent cx="5585460" cy="193675"/>
                <wp:effectExtent l="0" t="0" r="0" b="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936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B9B" w:rsidRPr="003A4382" w14:textId="77777777">
                            <w:pPr>
                              <w:ind w:left="16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</w:pPr>
                            <w:r w:rsidRPr="003A4382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  <w:t>Knowledge Area: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width:439.8pt;height:15.25pt;margin-top:19.45pt;margin-left:81.3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036" strokeweight="0.8pt">
                <v:textbox inset="0,0,0,0">
                  <w:txbxContent>
                    <w:p w:rsidR="00F46B9B" w:rsidRPr="003A4382" w14:paraId="0D398339" w14:textId="77777777">
                      <w:pPr>
                        <w:ind w:left="16"/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</w:pP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>Knowledge Area: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46B9B" w:rsidRPr="00382516" w14:paraId="6521E998" w14:textId="77777777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:rsidR="00655DD1" w:rsidRPr="00382516" w14:paraId="62A0A8FF" w14:textId="0BD303D3">
      <w:pPr>
        <w:pStyle w:val="BodyText"/>
        <w:tabs>
          <w:tab w:val="left" w:pos="2985"/>
        </w:tabs>
        <w:spacing w:before="90"/>
        <w:ind w:left="646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sz w:val="22"/>
          <w:szCs w:val="22"/>
        </w:rPr>
        <w:t xml:space="preserve">SDK </w:t>
      </w:r>
      <w:r w:rsidRPr="00382516">
        <w:rPr>
          <w:rFonts w:asciiTheme="minorHAnsi" w:hAnsiTheme="minorHAnsi" w:cstheme="minorHAnsi"/>
          <w:sz w:val="22"/>
          <w:szCs w:val="22"/>
        </w:rPr>
        <w:tab/>
        <w:t>: Flutter</w:t>
      </w:r>
    </w:p>
    <w:p w:rsidR="00DC37C2" w:rsidRPr="00382516" w14:paraId="2FB7B00E" w14:textId="0EC0F5C9">
      <w:pPr>
        <w:pStyle w:val="BodyText"/>
        <w:tabs>
          <w:tab w:val="left" w:pos="2985"/>
        </w:tabs>
        <w:spacing w:before="90"/>
        <w:ind w:left="646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sz w:val="22"/>
          <w:szCs w:val="22"/>
        </w:rPr>
        <w:t>Software Languages</w:t>
      </w:r>
      <w:r w:rsidRPr="00382516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382516" w:rsidR="0006674B">
        <w:rPr>
          <w:rFonts w:asciiTheme="minorHAnsi" w:hAnsiTheme="minorHAnsi" w:cstheme="minorHAnsi"/>
          <w:sz w:val="22"/>
          <w:szCs w:val="22"/>
        </w:rPr>
        <w:t xml:space="preserve">Dart, </w:t>
      </w:r>
      <w:r w:rsidRPr="00382516">
        <w:rPr>
          <w:rFonts w:asciiTheme="minorHAnsi" w:hAnsiTheme="minorHAnsi" w:cstheme="minorHAnsi"/>
          <w:sz w:val="22"/>
          <w:szCs w:val="22"/>
        </w:rPr>
        <w:t>C, Java (Core Java)</w:t>
      </w:r>
    </w:p>
    <w:p w:rsidR="00F760E8" w:rsidRPr="00382516" w14:paraId="0FA3B62D" w14:textId="01DBA92E">
      <w:pPr>
        <w:pStyle w:val="BodyText"/>
        <w:tabs>
          <w:tab w:val="left" w:pos="2985"/>
          <w:tab w:val="left" w:pos="3049"/>
        </w:tabs>
        <w:spacing w:line="278" w:lineRule="auto"/>
        <w:ind w:left="662" w:right="1292"/>
        <w:rPr>
          <w:rFonts w:asciiTheme="minorHAnsi" w:hAnsiTheme="minorHAnsi" w:cstheme="minorHAnsi"/>
          <w:color w:val="212121"/>
          <w:spacing w:val="-6"/>
          <w:sz w:val="22"/>
          <w:szCs w:val="22"/>
        </w:rPr>
      </w:pPr>
      <w:r w:rsidRPr="00382516">
        <w:rPr>
          <w:rFonts w:asciiTheme="minorHAnsi" w:hAnsiTheme="minorHAnsi" w:cstheme="minorHAnsi"/>
          <w:sz w:val="22"/>
          <w:szCs w:val="22"/>
        </w:rPr>
        <w:t>Scripting</w:t>
      </w:r>
      <w:r w:rsidRPr="00382516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82516">
        <w:rPr>
          <w:rFonts w:asciiTheme="minorHAnsi" w:hAnsiTheme="minorHAnsi" w:cstheme="minorHAnsi"/>
          <w:sz w:val="22"/>
          <w:szCs w:val="22"/>
        </w:rPr>
        <w:t>Languages</w:t>
      </w:r>
      <w:r w:rsidRPr="00382516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382516">
        <w:rPr>
          <w:rFonts w:asciiTheme="minorHAnsi" w:hAnsiTheme="minorHAnsi" w:cstheme="minorHAnsi"/>
          <w:color w:val="212121"/>
          <w:spacing w:val="-3"/>
          <w:sz w:val="22"/>
          <w:szCs w:val="22"/>
        </w:rPr>
        <w:t>JavaScript,</w:t>
      </w:r>
      <w:r w:rsidRPr="00382516" w:rsidR="0006674B">
        <w:rPr>
          <w:rFonts w:asciiTheme="minorHAnsi" w:hAnsiTheme="minorHAnsi" w:cstheme="minorHAnsi"/>
          <w:color w:val="212121"/>
          <w:spacing w:val="-3"/>
          <w:sz w:val="22"/>
          <w:szCs w:val="22"/>
        </w:rPr>
        <w:t xml:space="preserve"> </w:t>
      </w:r>
      <w:r w:rsidRPr="00382516">
        <w:rPr>
          <w:rFonts w:asciiTheme="minorHAnsi" w:hAnsiTheme="minorHAnsi" w:cstheme="minorHAnsi"/>
          <w:color w:val="212121"/>
          <w:sz w:val="22"/>
          <w:szCs w:val="22"/>
        </w:rPr>
        <w:t xml:space="preserve">JSON, </w:t>
      </w:r>
      <w:r w:rsidRPr="00382516">
        <w:rPr>
          <w:rFonts w:asciiTheme="minorHAnsi" w:hAnsiTheme="minorHAnsi" w:cstheme="minorHAnsi"/>
          <w:color w:val="212121"/>
          <w:spacing w:val="-6"/>
          <w:sz w:val="22"/>
          <w:szCs w:val="22"/>
        </w:rPr>
        <w:t>XML</w:t>
      </w:r>
      <w:r w:rsidRPr="00382516">
        <w:rPr>
          <w:rFonts w:asciiTheme="minorHAnsi" w:hAnsiTheme="minorHAnsi" w:cstheme="minorHAnsi"/>
          <w:color w:val="212121"/>
          <w:spacing w:val="-6"/>
          <w:sz w:val="22"/>
          <w:szCs w:val="22"/>
        </w:rPr>
        <w:t xml:space="preserve">, CSS and </w:t>
      </w:r>
      <w:r w:rsidRPr="00382516" w:rsidR="009B2CF6">
        <w:rPr>
          <w:rFonts w:asciiTheme="minorHAnsi" w:hAnsiTheme="minorHAnsi" w:cstheme="minorHAnsi"/>
          <w:color w:val="212121"/>
          <w:spacing w:val="-6"/>
          <w:sz w:val="22"/>
          <w:szCs w:val="22"/>
        </w:rPr>
        <w:t>H</w:t>
      </w:r>
      <w:r w:rsidRPr="00382516">
        <w:rPr>
          <w:rFonts w:asciiTheme="minorHAnsi" w:hAnsiTheme="minorHAnsi" w:cstheme="minorHAnsi"/>
          <w:color w:val="212121"/>
          <w:spacing w:val="-6"/>
          <w:sz w:val="22"/>
          <w:szCs w:val="22"/>
        </w:rPr>
        <w:t>TML5</w:t>
      </w:r>
    </w:p>
    <w:p w:rsidR="0006674B" w:rsidRPr="00382516" w14:paraId="62F5F398" w14:textId="75E11F43">
      <w:pPr>
        <w:pStyle w:val="BodyText"/>
        <w:tabs>
          <w:tab w:val="left" w:pos="2985"/>
          <w:tab w:val="left" w:pos="3049"/>
        </w:tabs>
        <w:spacing w:line="278" w:lineRule="auto"/>
        <w:ind w:left="662" w:right="1292"/>
        <w:rPr>
          <w:rFonts w:asciiTheme="minorHAnsi" w:hAnsiTheme="minorHAnsi" w:cstheme="minorHAnsi"/>
          <w:color w:val="212121"/>
          <w:spacing w:val="-6"/>
          <w:sz w:val="22"/>
          <w:szCs w:val="22"/>
        </w:rPr>
      </w:pPr>
      <w:r w:rsidRPr="00382516">
        <w:rPr>
          <w:rFonts w:asciiTheme="minorHAnsi" w:hAnsiTheme="minorHAnsi" w:cstheme="minorHAnsi"/>
          <w:color w:val="212121"/>
          <w:spacing w:val="-6"/>
          <w:sz w:val="22"/>
          <w:szCs w:val="22"/>
        </w:rPr>
        <w:t xml:space="preserve">Framework </w:t>
      </w:r>
      <w:r w:rsidRPr="00382516">
        <w:rPr>
          <w:rFonts w:asciiTheme="minorHAnsi" w:hAnsiTheme="minorHAnsi" w:cstheme="minorHAnsi"/>
          <w:color w:val="212121"/>
          <w:spacing w:val="-6"/>
          <w:sz w:val="22"/>
          <w:szCs w:val="22"/>
        </w:rPr>
        <w:tab/>
        <w:t>: MVVM</w:t>
      </w:r>
    </w:p>
    <w:p w:rsidR="00F46B9B" w:rsidRPr="00382516" w14:paraId="0CF80C2C" w14:textId="743E73EB">
      <w:pPr>
        <w:pStyle w:val="BodyText"/>
        <w:tabs>
          <w:tab w:val="left" w:pos="2985"/>
          <w:tab w:val="left" w:pos="3049"/>
        </w:tabs>
        <w:spacing w:line="278" w:lineRule="auto"/>
        <w:ind w:left="662" w:right="1292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sz w:val="22"/>
          <w:szCs w:val="22"/>
        </w:rPr>
        <w:t>IDE</w:t>
      </w:r>
      <w:r w:rsidRPr="00382516" w:rsidR="00566C56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382516">
        <w:rPr>
          <w:rFonts w:asciiTheme="minorHAnsi" w:hAnsiTheme="minorHAnsi" w:cstheme="minorHAnsi"/>
          <w:sz w:val="22"/>
          <w:szCs w:val="22"/>
        </w:rPr>
        <w:t xml:space="preserve">Android Studio, </w:t>
      </w:r>
      <w:r w:rsidRPr="00382516" w:rsidR="00566C56">
        <w:rPr>
          <w:rFonts w:asciiTheme="minorHAnsi" w:hAnsiTheme="minorHAnsi" w:cstheme="minorHAnsi"/>
          <w:spacing w:val="-5"/>
          <w:sz w:val="22"/>
          <w:szCs w:val="22"/>
        </w:rPr>
        <w:t>Eclipse</w:t>
      </w:r>
    </w:p>
    <w:p w:rsidR="003063CB" w:rsidRPr="00382516" w14:paraId="41CA9E97" w14:textId="4CBADF1B">
      <w:pPr>
        <w:pStyle w:val="BodyText"/>
        <w:tabs>
          <w:tab w:val="left" w:pos="2985"/>
          <w:tab w:val="left" w:pos="3049"/>
        </w:tabs>
        <w:spacing w:line="278" w:lineRule="auto"/>
        <w:ind w:left="662" w:right="1292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sz w:val="22"/>
          <w:szCs w:val="22"/>
        </w:rPr>
        <w:t>Mobile Applications</w:t>
      </w:r>
      <w:r w:rsidRPr="00382516">
        <w:rPr>
          <w:rFonts w:asciiTheme="minorHAnsi" w:hAnsiTheme="minorHAnsi" w:cstheme="minorHAnsi"/>
          <w:sz w:val="22"/>
          <w:szCs w:val="22"/>
        </w:rPr>
        <w:tab/>
        <w:t>: Android OS</w:t>
      </w:r>
    </w:p>
    <w:p w:rsidR="00F46B9B" w:rsidRPr="00382516" w14:paraId="22F79A93" w14:textId="4EB477E0">
      <w:pPr>
        <w:pStyle w:val="BodyText"/>
        <w:tabs>
          <w:tab w:val="left" w:pos="3017"/>
        </w:tabs>
        <w:spacing w:before="33"/>
        <w:ind w:left="662"/>
        <w:rPr>
          <w:rFonts w:asciiTheme="minorHAnsi" w:hAnsiTheme="minorHAnsi" w:cstheme="minorHAnsi"/>
          <w:color w:val="212121"/>
          <w:spacing w:val="-7"/>
          <w:sz w:val="22"/>
          <w:szCs w:val="22"/>
        </w:rPr>
      </w:pPr>
      <w:r w:rsidRPr="00382516">
        <w:rPr>
          <w:rFonts w:asciiTheme="minorHAnsi" w:hAnsiTheme="minorHAnsi" w:cstheme="minorHAnsi"/>
          <w:color w:val="212121"/>
          <w:spacing w:val="-3"/>
          <w:sz w:val="22"/>
          <w:szCs w:val="22"/>
        </w:rPr>
        <w:t>Platforms</w:t>
      </w:r>
      <w:r w:rsidRPr="00382516">
        <w:rPr>
          <w:rFonts w:asciiTheme="minorHAnsi" w:hAnsiTheme="minorHAnsi" w:cstheme="minorHAnsi"/>
          <w:color w:val="212121"/>
          <w:spacing w:val="-3"/>
          <w:sz w:val="22"/>
          <w:szCs w:val="22"/>
        </w:rPr>
        <w:tab/>
      </w:r>
      <w:r w:rsidRPr="00382516">
        <w:rPr>
          <w:rFonts w:asciiTheme="minorHAnsi" w:hAnsiTheme="minorHAnsi" w:cstheme="minorHAnsi"/>
          <w:color w:val="212121"/>
          <w:sz w:val="22"/>
          <w:szCs w:val="22"/>
        </w:rPr>
        <w:t>:</w:t>
      </w:r>
      <w:r w:rsidRPr="00382516">
        <w:rPr>
          <w:rFonts w:asciiTheme="minorHAnsi" w:hAnsiTheme="minorHAnsi" w:cstheme="minorHAnsi"/>
          <w:color w:val="212121"/>
          <w:spacing w:val="1"/>
          <w:sz w:val="22"/>
          <w:szCs w:val="22"/>
        </w:rPr>
        <w:t xml:space="preserve"> </w:t>
      </w:r>
      <w:r w:rsidRPr="00382516">
        <w:rPr>
          <w:rFonts w:asciiTheme="minorHAnsi" w:hAnsiTheme="minorHAnsi" w:cstheme="minorHAnsi"/>
          <w:color w:val="212121"/>
          <w:spacing w:val="-7"/>
          <w:sz w:val="22"/>
          <w:szCs w:val="22"/>
        </w:rPr>
        <w:t>Windows</w:t>
      </w:r>
      <w:r w:rsidRPr="00382516" w:rsidR="006D57A0">
        <w:rPr>
          <w:rFonts w:asciiTheme="minorHAnsi" w:hAnsiTheme="minorHAnsi" w:cstheme="minorHAnsi"/>
          <w:color w:val="212121"/>
          <w:spacing w:val="-7"/>
          <w:sz w:val="22"/>
          <w:szCs w:val="22"/>
        </w:rPr>
        <w:t>, MAC</w:t>
      </w:r>
    </w:p>
    <w:p w:rsidR="006D57A0" w:rsidRPr="00382516" w14:paraId="7C67AEC1" w14:textId="0E2703AF">
      <w:pPr>
        <w:pStyle w:val="BodyText"/>
        <w:tabs>
          <w:tab w:val="left" w:pos="3017"/>
        </w:tabs>
        <w:spacing w:before="33"/>
        <w:ind w:left="662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color w:val="212121"/>
          <w:spacing w:val="-7"/>
          <w:sz w:val="22"/>
          <w:szCs w:val="22"/>
        </w:rPr>
        <w:t>Repository</w:t>
      </w:r>
      <w:r w:rsidRPr="00382516">
        <w:rPr>
          <w:rFonts w:asciiTheme="minorHAnsi" w:hAnsiTheme="minorHAnsi" w:cstheme="minorHAnsi"/>
          <w:color w:val="212121"/>
          <w:spacing w:val="-7"/>
          <w:sz w:val="22"/>
          <w:szCs w:val="22"/>
        </w:rPr>
        <w:tab/>
        <w:t>: GIT</w:t>
      </w:r>
    </w:p>
    <w:p w:rsidR="00F46B9B" w:rsidRPr="00382516" w14:paraId="0FF1C1C9" w14:textId="5D62A7A7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2CC6A941" w14:textId="5C57F88E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35E7468A" w14:textId="0489E5A4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393B7F53" w14:textId="3A905637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4E484543" w14:textId="4595E78B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22E08EEC" w14:textId="1BD7BBE5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</w:p>
    <w:p w:rsidR="00557E13" w:rsidRPr="00382516" w14:paraId="3E4FF098" w14:textId="1BCDDE19">
      <w:pPr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br w:type="page"/>
      </w:r>
    </w:p>
    <w:p w:rsidR="00557E13" w:rsidRPr="00382516" w14:paraId="43CE279E" w14:textId="775E4D4E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1031875</wp:posOffset>
                </wp:positionH>
                <wp:positionV relativeFrom="paragraph">
                  <wp:posOffset>170815</wp:posOffset>
                </wp:positionV>
                <wp:extent cx="5585460" cy="193675"/>
                <wp:effectExtent l="0" t="0" r="15240" b="15875"/>
                <wp:wrapTopAndBottom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936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13A" w:rsidRPr="003A4382" w:rsidP="003A4382" w14:textId="77777777">
                            <w:pPr>
                              <w:ind w:left="16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</w:pPr>
                            <w:r w:rsidRPr="003A4382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  <w:t>Work Experience:</w:t>
                            </w:r>
                          </w:p>
                          <w:p w:rsidR="007A213A" w:rsidP="007A213A" w14:textId="387AD39D">
                            <w:pPr>
                              <w:ind w:left="16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width:439.8pt;height:15.25pt;margin-top:13.45pt;margin-left:81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9024" fillcolor="#036" strokeweight="0.8pt">
                <v:textbox inset="0,0,0,0">
                  <w:txbxContent>
                    <w:p w:rsidR="007A213A" w:rsidRPr="003A4382" w:rsidP="003A4382" w14:paraId="5B14F24B" w14:textId="77777777">
                      <w:pPr>
                        <w:ind w:left="16"/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</w:pP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>Work Experience:</w:t>
                      </w:r>
                    </w:p>
                    <w:p w:rsidR="007A213A" w:rsidP="007A213A" w14:paraId="3A27C547" w14:textId="387AD39D">
                      <w:pPr>
                        <w:ind w:left="16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557E13" w:rsidRPr="00382516" w:rsidP="00557E13" w14:paraId="1BA56E1D" w14:textId="77777777">
      <w:pPr>
        <w:widowControl/>
        <w:autoSpaceDE/>
        <w:autoSpaceDN/>
        <w:jc w:val="both"/>
        <w:rPr>
          <w:rFonts w:asciiTheme="minorHAnsi" w:hAnsiTheme="minorHAnsi" w:cstheme="minorHAnsi"/>
          <w:spacing w:val="10"/>
        </w:rPr>
      </w:pPr>
    </w:p>
    <w:p w:rsidR="000363B8" w:rsidRPr="00382516" w:rsidP="000363B8" w14:paraId="6515889E" w14:textId="01963394">
      <w:pPr>
        <w:pStyle w:val="ListParagraph"/>
        <w:widowControl/>
        <w:numPr>
          <w:ilvl w:val="0"/>
          <w:numId w:val="2"/>
        </w:numPr>
        <w:tabs>
          <w:tab w:val="left" w:pos="806"/>
          <w:tab w:val="left" w:pos="807"/>
        </w:tabs>
        <w:autoSpaceDE/>
        <w:autoSpaceDN/>
        <w:spacing w:before="43"/>
        <w:jc w:val="both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-5"/>
        </w:rPr>
        <w:t xml:space="preserve">Worked with </w:t>
      </w:r>
      <w:r w:rsidRPr="000363B8">
        <w:rPr>
          <w:rFonts w:asciiTheme="minorHAnsi" w:hAnsiTheme="minorHAnsi" w:cstheme="minorHAnsi"/>
          <w:spacing w:val="-5"/>
        </w:rPr>
        <w:t>knowledge flex technologies pvt ltd</w:t>
      </w:r>
      <w:r>
        <w:rPr>
          <w:rFonts w:asciiTheme="minorHAnsi" w:hAnsiTheme="minorHAnsi" w:cstheme="minorHAnsi"/>
          <w:spacing w:val="-5"/>
        </w:rPr>
        <w:t xml:space="preserve"> </w:t>
      </w:r>
      <w:r w:rsidRPr="00382516">
        <w:rPr>
          <w:rFonts w:asciiTheme="minorHAnsi" w:hAnsiTheme="minorHAnsi" w:cstheme="minorHAnsi"/>
          <w:spacing w:val="-5"/>
        </w:rPr>
        <w:t xml:space="preserve">– </w:t>
      </w:r>
      <w:r w:rsidRPr="000363B8">
        <w:rPr>
          <w:rFonts w:asciiTheme="minorHAnsi" w:hAnsiTheme="minorHAnsi" w:cstheme="minorHAnsi"/>
          <w:b/>
          <w:bCs/>
          <w:spacing w:val="-5"/>
        </w:rPr>
        <w:t>Bangalore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>,</w:t>
      </w:r>
      <w:r w:rsidRPr="00382516">
        <w:rPr>
          <w:rFonts w:asciiTheme="minorHAnsi" w:hAnsiTheme="minorHAnsi" w:cstheme="minorHAnsi"/>
          <w:spacing w:val="10"/>
        </w:rPr>
        <w:t xml:space="preserve"> as Flutter Developer 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from </w:t>
      </w:r>
      <w:r w:rsidR="00E22298">
        <w:rPr>
          <w:rFonts w:asciiTheme="minorHAnsi" w:hAnsiTheme="minorHAnsi" w:cstheme="minorHAnsi"/>
          <w:b/>
          <w:color w:val="000000"/>
          <w:spacing w:val="10"/>
        </w:rPr>
        <w:t>June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 202</w:t>
      </w:r>
      <w:r>
        <w:rPr>
          <w:rFonts w:asciiTheme="minorHAnsi" w:hAnsiTheme="minorHAnsi" w:cstheme="minorHAnsi"/>
          <w:b/>
          <w:color w:val="000000"/>
          <w:spacing w:val="10"/>
        </w:rPr>
        <w:t>1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 to till date.</w:t>
      </w:r>
    </w:p>
    <w:p w:rsidR="00557E13" w:rsidRPr="00382516" w:rsidP="00557E13" w14:paraId="21E4890C" w14:textId="5B775B36">
      <w:pPr>
        <w:pStyle w:val="ListParagraph"/>
        <w:widowControl/>
        <w:numPr>
          <w:ilvl w:val="0"/>
          <w:numId w:val="2"/>
        </w:numPr>
        <w:tabs>
          <w:tab w:val="left" w:pos="806"/>
          <w:tab w:val="left" w:pos="807"/>
        </w:tabs>
        <w:autoSpaceDE/>
        <w:autoSpaceDN/>
        <w:spacing w:before="43"/>
        <w:jc w:val="both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-5"/>
        </w:rPr>
        <w:t xml:space="preserve">Worked </w:t>
      </w:r>
      <w:r w:rsidRPr="00382516" w:rsidR="00415072">
        <w:rPr>
          <w:rFonts w:asciiTheme="minorHAnsi" w:hAnsiTheme="minorHAnsi" w:cstheme="minorHAnsi"/>
          <w:spacing w:val="-5"/>
        </w:rPr>
        <w:t>with</w:t>
      </w:r>
      <w:r w:rsidRPr="00382516">
        <w:rPr>
          <w:rFonts w:asciiTheme="minorHAnsi" w:hAnsiTheme="minorHAnsi" w:cstheme="minorHAnsi"/>
          <w:spacing w:val="-5"/>
        </w:rPr>
        <w:t xml:space="preserve"> </w:t>
      </w:r>
      <w:r w:rsidRPr="00382516" w:rsidR="00415072">
        <w:rPr>
          <w:rFonts w:asciiTheme="minorHAnsi" w:hAnsiTheme="minorHAnsi" w:cstheme="minorHAnsi"/>
          <w:spacing w:val="-5"/>
        </w:rPr>
        <w:t>BRR Softwares</w:t>
      </w:r>
      <w:r w:rsidRPr="00382516" w:rsidR="004F19ED">
        <w:rPr>
          <w:rFonts w:asciiTheme="minorHAnsi" w:hAnsiTheme="minorHAnsi" w:cstheme="minorHAnsi"/>
          <w:spacing w:val="-5"/>
        </w:rPr>
        <w:t xml:space="preserve"> </w:t>
      </w:r>
      <w:r w:rsidRPr="00382516" w:rsidR="00415072">
        <w:rPr>
          <w:rFonts w:asciiTheme="minorHAnsi" w:hAnsiTheme="minorHAnsi" w:cstheme="minorHAnsi"/>
          <w:spacing w:val="-5"/>
        </w:rPr>
        <w:t>–</w:t>
      </w:r>
      <w:r w:rsidRPr="00382516">
        <w:rPr>
          <w:rFonts w:asciiTheme="minorHAnsi" w:hAnsiTheme="minorHAnsi" w:cstheme="minorHAnsi"/>
          <w:spacing w:val="-5"/>
        </w:rPr>
        <w:t xml:space="preserve"> 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>Hyderabad,</w:t>
      </w:r>
      <w:r w:rsidRPr="00382516">
        <w:rPr>
          <w:rFonts w:asciiTheme="minorHAnsi" w:hAnsiTheme="minorHAnsi" w:cstheme="minorHAnsi"/>
          <w:spacing w:val="10"/>
        </w:rPr>
        <w:t xml:space="preserve"> as </w:t>
      </w:r>
      <w:r w:rsidRPr="00382516" w:rsidR="00415072">
        <w:rPr>
          <w:rFonts w:asciiTheme="minorHAnsi" w:hAnsiTheme="minorHAnsi" w:cstheme="minorHAnsi"/>
          <w:spacing w:val="10"/>
        </w:rPr>
        <w:t>Flutter</w:t>
      </w:r>
      <w:r w:rsidRPr="00382516">
        <w:rPr>
          <w:rFonts w:asciiTheme="minorHAnsi" w:hAnsiTheme="minorHAnsi" w:cstheme="minorHAnsi"/>
          <w:spacing w:val="10"/>
        </w:rPr>
        <w:t xml:space="preserve"> Developer 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from </w:t>
      </w:r>
      <w:r w:rsidR="00DD49AE">
        <w:rPr>
          <w:rFonts w:asciiTheme="minorHAnsi" w:hAnsiTheme="minorHAnsi" w:cstheme="minorHAnsi"/>
          <w:b/>
          <w:color w:val="000000"/>
          <w:spacing w:val="10"/>
        </w:rPr>
        <w:t>Nov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 20</w:t>
      </w:r>
      <w:r w:rsidRPr="00382516" w:rsidR="00415072">
        <w:rPr>
          <w:rFonts w:asciiTheme="minorHAnsi" w:hAnsiTheme="minorHAnsi" w:cstheme="minorHAnsi"/>
          <w:b/>
          <w:color w:val="000000"/>
          <w:spacing w:val="10"/>
        </w:rPr>
        <w:t>2</w:t>
      </w:r>
      <w:r w:rsidR="00DD49AE">
        <w:rPr>
          <w:rFonts w:asciiTheme="minorHAnsi" w:hAnsiTheme="minorHAnsi" w:cstheme="minorHAnsi"/>
          <w:b/>
          <w:color w:val="000000"/>
          <w:spacing w:val="10"/>
        </w:rPr>
        <w:t>0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 xml:space="preserve"> </w:t>
      </w:r>
      <w:r w:rsidRPr="00382516" w:rsidR="00415072">
        <w:rPr>
          <w:rFonts w:asciiTheme="minorHAnsi" w:hAnsiTheme="minorHAnsi" w:cstheme="minorHAnsi"/>
          <w:b/>
          <w:color w:val="000000"/>
          <w:spacing w:val="10"/>
        </w:rPr>
        <w:t>to</w:t>
      </w:r>
      <w:r w:rsidR="005723EA">
        <w:rPr>
          <w:rFonts w:asciiTheme="minorHAnsi" w:hAnsiTheme="minorHAnsi" w:cstheme="minorHAnsi"/>
          <w:b/>
          <w:color w:val="000000"/>
          <w:spacing w:val="10"/>
        </w:rPr>
        <w:t xml:space="preserve"> May</w:t>
      </w:r>
      <w:r w:rsidR="000363B8">
        <w:rPr>
          <w:rFonts w:asciiTheme="minorHAnsi" w:hAnsiTheme="minorHAnsi" w:cstheme="minorHAnsi"/>
          <w:b/>
          <w:color w:val="000000"/>
          <w:spacing w:val="10"/>
        </w:rPr>
        <w:t xml:space="preserve"> 2021</w:t>
      </w:r>
      <w:r w:rsidRPr="00382516" w:rsidR="00415072">
        <w:rPr>
          <w:rFonts w:asciiTheme="minorHAnsi" w:hAnsiTheme="minorHAnsi" w:cstheme="minorHAnsi"/>
          <w:b/>
          <w:color w:val="000000"/>
          <w:spacing w:val="10"/>
        </w:rPr>
        <w:t>.</w:t>
      </w:r>
    </w:p>
    <w:p w:rsidR="00415072" w:rsidRPr="00382516" w:rsidP="00415072" w14:paraId="29F47AC4" w14:textId="77777777">
      <w:pPr>
        <w:pStyle w:val="ListParagraph"/>
        <w:widowControl/>
        <w:numPr>
          <w:ilvl w:val="0"/>
          <w:numId w:val="2"/>
        </w:numPr>
        <w:tabs>
          <w:tab w:val="left" w:pos="806"/>
          <w:tab w:val="left" w:pos="807"/>
        </w:tabs>
        <w:autoSpaceDE/>
        <w:autoSpaceDN/>
        <w:spacing w:before="43"/>
        <w:jc w:val="both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-5"/>
        </w:rPr>
        <w:t xml:space="preserve">Worked with Excent-Tech Solutions (Skoolo IT Services Pvt Ltd) – 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>Hyderabad,</w:t>
      </w:r>
      <w:r w:rsidRPr="00382516">
        <w:rPr>
          <w:rFonts w:asciiTheme="minorHAnsi" w:hAnsiTheme="minorHAnsi" w:cstheme="minorHAnsi"/>
          <w:spacing w:val="10"/>
        </w:rPr>
        <w:t xml:space="preserve"> as Mobile Application Developer </w:t>
      </w:r>
      <w:r w:rsidRPr="00382516">
        <w:rPr>
          <w:rFonts w:asciiTheme="minorHAnsi" w:hAnsiTheme="minorHAnsi" w:cstheme="minorHAnsi"/>
          <w:b/>
          <w:color w:val="000000"/>
          <w:spacing w:val="10"/>
        </w:rPr>
        <w:t>from August 2015 – October 2016.</w:t>
      </w:r>
    </w:p>
    <w:p w:rsidR="00557E13" w:rsidRPr="00382516" w:rsidP="00557E13" w14:paraId="576A498E" w14:textId="77777777">
      <w:pPr>
        <w:jc w:val="both"/>
        <w:rPr>
          <w:rFonts w:asciiTheme="minorHAnsi" w:hAnsiTheme="minorHAnsi" w:cstheme="minorHAnsi"/>
          <w:color w:val="000000"/>
        </w:rPr>
      </w:pPr>
    </w:p>
    <w:p w:rsidR="00557E13" w:rsidRPr="00382516" w:rsidP="00017C59" w14:paraId="2394AF45" w14:textId="77777777">
      <w:pPr>
        <w:spacing w:after="200" w:line="276" w:lineRule="auto"/>
        <w:ind w:firstLine="454"/>
        <w:rPr>
          <w:rFonts w:asciiTheme="minorHAnsi" w:hAnsiTheme="minorHAnsi" w:cstheme="minorHAnsi"/>
          <w:i/>
        </w:rPr>
      </w:pPr>
      <w:r w:rsidRPr="00382516">
        <w:rPr>
          <w:rFonts w:asciiTheme="minorHAnsi" w:hAnsiTheme="minorHAnsi" w:cstheme="minorHAnsi"/>
          <w:b/>
          <w:color w:val="000000"/>
        </w:rPr>
        <w:t>Responsibilities</w:t>
      </w:r>
      <w:r w:rsidRPr="00382516">
        <w:rPr>
          <w:rFonts w:asciiTheme="minorHAnsi" w:hAnsiTheme="minorHAnsi" w:cstheme="minorHAnsi"/>
          <w:i/>
          <w:spacing w:val="10"/>
        </w:rPr>
        <w:t>:</w:t>
      </w:r>
    </w:p>
    <w:p w:rsidR="00557E13" w:rsidRPr="00382516" w:rsidP="00557E13" w14:paraId="1A14A603" w14:textId="42D7FBC2">
      <w:pPr>
        <w:widowControl/>
        <w:numPr>
          <w:ilvl w:val="0"/>
          <w:numId w:val="5"/>
        </w:numPr>
        <w:autoSpaceDE/>
        <w:autoSpaceDN/>
        <w:spacing w:line="326" w:lineRule="auto"/>
        <w:ind w:left="720" w:hanging="36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 xml:space="preserve">Designed and coded as per </w:t>
      </w:r>
      <w:r w:rsidR="009406B2">
        <w:rPr>
          <w:rFonts w:asciiTheme="minorHAnsi" w:hAnsiTheme="minorHAnsi" w:cstheme="minorHAnsi"/>
          <w:color w:val="000000"/>
        </w:rPr>
        <w:t xml:space="preserve">customer </w:t>
      </w:r>
      <w:r w:rsidRPr="00382516">
        <w:rPr>
          <w:rFonts w:asciiTheme="minorHAnsi" w:hAnsiTheme="minorHAnsi" w:cstheme="minorHAnsi"/>
          <w:color w:val="000000"/>
        </w:rPr>
        <w:t xml:space="preserve">specifications, </w:t>
      </w:r>
      <w:r w:rsidRPr="00382516" w:rsidR="002055B0">
        <w:rPr>
          <w:rFonts w:asciiTheme="minorHAnsi" w:hAnsiTheme="minorHAnsi" w:cstheme="minorHAnsi"/>
          <w:color w:val="000000"/>
        </w:rPr>
        <w:t>analyzed</w:t>
      </w:r>
      <w:r w:rsidRPr="00382516">
        <w:rPr>
          <w:rFonts w:asciiTheme="minorHAnsi" w:hAnsiTheme="minorHAnsi" w:cstheme="minorHAnsi"/>
          <w:color w:val="000000"/>
        </w:rPr>
        <w:t>, evaluated, tested, and implemented complex software</w:t>
      </w:r>
      <w:r w:rsidR="00816523">
        <w:rPr>
          <w:rFonts w:asciiTheme="minorHAnsi" w:hAnsiTheme="minorHAnsi" w:cstheme="minorHAnsi"/>
          <w:color w:val="000000"/>
        </w:rPr>
        <w:t xml:space="preserve"> apps </w:t>
      </w:r>
      <w:r w:rsidRPr="00816523" w:rsidR="00816523">
        <w:rPr>
          <w:rFonts w:asciiTheme="minorHAnsi" w:hAnsiTheme="minorHAnsi" w:cstheme="minorHAnsi"/>
          <w:b/>
          <w:bCs/>
          <w:color w:val="000000"/>
        </w:rPr>
        <w:t>BHRH</w:t>
      </w:r>
      <w:r w:rsidR="00816523">
        <w:rPr>
          <w:rFonts w:asciiTheme="minorHAnsi" w:hAnsiTheme="minorHAnsi" w:cstheme="minorHAnsi"/>
          <w:color w:val="000000"/>
        </w:rPr>
        <w:t xml:space="preserve">, </w:t>
      </w:r>
      <w:r w:rsidRPr="00816523" w:rsidR="00816523">
        <w:rPr>
          <w:rFonts w:asciiTheme="minorHAnsi" w:hAnsiTheme="minorHAnsi" w:cstheme="minorHAnsi"/>
          <w:b/>
          <w:bCs/>
          <w:color w:val="000000"/>
        </w:rPr>
        <w:t>Edulync</w:t>
      </w:r>
      <w:r w:rsidR="00816523">
        <w:rPr>
          <w:rFonts w:asciiTheme="minorHAnsi" w:hAnsiTheme="minorHAnsi" w:cstheme="minorHAnsi"/>
          <w:color w:val="000000"/>
        </w:rPr>
        <w:t>,</w:t>
      </w:r>
      <w:r w:rsidRPr="00382516">
        <w:rPr>
          <w:rFonts w:asciiTheme="minorHAnsi" w:hAnsiTheme="minorHAnsi" w:cstheme="minorHAnsi"/>
          <w:color w:val="000000"/>
        </w:rPr>
        <w:t xml:space="preserve"> </w:t>
      </w:r>
      <w:r w:rsidRPr="009406B2">
        <w:rPr>
          <w:rFonts w:asciiTheme="minorHAnsi" w:hAnsiTheme="minorHAnsi" w:cstheme="minorHAnsi"/>
          <w:b/>
          <w:bCs/>
          <w:color w:val="000000"/>
        </w:rPr>
        <w:t xml:space="preserve">Skoolo </w:t>
      </w:r>
      <w:r w:rsidRPr="009406B2" w:rsidR="009406B2">
        <w:rPr>
          <w:rFonts w:asciiTheme="minorHAnsi" w:hAnsiTheme="minorHAnsi" w:cstheme="minorHAnsi"/>
          <w:b/>
          <w:bCs/>
          <w:color w:val="000000"/>
        </w:rPr>
        <w:t>and BRR App</w:t>
      </w:r>
      <w:r w:rsidR="00D10A34">
        <w:rPr>
          <w:rFonts w:asciiTheme="minorHAnsi" w:hAnsiTheme="minorHAnsi" w:cstheme="minorHAnsi"/>
          <w:b/>
          <w:bCs/>
          <w:color w:val="000000"/>
        </w:rPr>
        <w:t>.</w:t>
      </w:r>
    </w:p>
    <w:p w:rsidR="00557E13" w:rsidRPr="00382516" w:rsidP="00557E13" w14:paraId="2531808E" w14:textId="77777777">
      <w:pPr>
        <w:widowControl/>
        <w:numPr>
          <w:ilvl w:val="0"/>
          <w:numId w:val="5"/>
        </w:numPr>
        <w:autoSpaceDE/>
        <w:autoSpaceDN/>
        <w:spacing w:line="326" w:lineRule="auto"/>
        <w:ind w:left="720" w:hanging="36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>Worked with the team effectively to develop a mobile application.</w:t>
      </w:r>
    </w:p>
    <w:p w:rsidR="00557E13" w:rsidP="00557E13" w14:paraId="771D9BA7" w14:textId="74D0994B">
      <w:pPr>
        <w:widowControl/>
        <w:numPr>
          <w:ilvl w:val="0"/>
          <w:numId w:val="5"/>
        </w:numPr>
        <w:autoSpaceDE/>
        <w:autoSpaceDN/>
        <w:spacing w:before="100" w:after="100"/>
        <w:ind w:left="720" w:hanging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>Worked with the UI team to design the appropriate icon and display for the screens</w:t>
      </w:r>
      <w:r w:rsidR="009E38B1">
        <w:rPr>
          <w:rFonts w:asciiTheme="minorHAnsi" w:hAnsiTheme="minorHAnsi" w:cstheme="minorHAnsi"/>
        </w:rPr>
        <w:t>.</w:t>
      </w:r>
    </w:p>
    <w:p w:rsidR="00B8534D" w:rsidRPr="00382516" w:rsidP="00557E13" w14:paraId="0195BC80" w14:textId="04A29B43">
      <w:pPr>
        <w:widowControl/>
        <w:numPr>
          <w:ilvl w:val="0"/>
          <w:numId w:val="5"/>
        </w:numPr>
        <w:autoSpaceDE/>
        <w:autoSpaceDN/>
        <w:spacing w:before="100" w:after="100"/>
        <w:ind w:left="72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Implementing the Restful APIs throughout the screens.</w:t>
      </w:r>
    </w:p>
    <w:p w:rsidR="00557E13" w:rsidP="00557E13" w14:paraId="45E94E3A" w14:textId="64A3260C">
      <w:pPr>
        <w:widowControl/>
        <w:numPr>
          <w:ilvl w:val="0"/>
          <w:numId w:val="5"/>
        </w:numPr>
        <w:autoSpaceDE/>
        <w:autoSpaceDN/>
        <w:spacing w:before="100" w:after="100"/>
        <w:ind w:left="720" w:hanging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 xml:space="preserve">Used Eclipse IDE to develop the screens for the </w:t>
      </w:r>
      <w:r w:rsidR="00615202">
        <w:rPr>
          <w:rFonts w:asciiTheme="minorHAnsi" w:hAnsiTheme="minorHAnsi" w:cstheme="minorHAnsi"/>
        </w:rPr>
        <w:t xml:space="preserve">Skoolo </w:t>
      </w:r>
      <w:r w:rsidRPr="00382516">
        <w:rPr>
          <w:rFonts w:asciiTheme="minorHAnsi" w:hAnsiTheme="minorHAnsi" w:cstheme="minorHAnsi"/>
        </w:rPr>
        <w:t>application using MVC</w:t>
      </w:r>
      <w:r w:rsidR="00615202">
        <w:rPr>
          <w:rFonts w:asciiTheme="minorHAnsi" w:hAnsiTheme="minorHAnsi" w:cstheme="minorHAnsi"/>
        </w:rPr>
        <w:t>.</w:t>
      </w:r>
    </w:p>
    <w:p w:rsidR="00615202" w:rsidRPr="00615202" w:rsidP="00615202" w14:paraId="7EF7683A" w14:textId="0DB9989A">
      <w:pPr>
        <w:widowControl/>
        <w:numPr>
          <w:ilvl w:val="0"/>
          <w:numId w:val="5"/>
        </w:numPr>
        <w:autoSpaceDE/>
        <w:autoSpaceDN/>
        <w:spacing w:before="100" w:after="100"/>
        <w:ind w:left="720" w:hanging="360"/>
        <w:rPr>
          <w:rFonts w:asciiTheme="minorHAnsi" w:hAnsiTheme="minorHAnsi" w:cstheme="minorHAnsi"/>
        </w:rPr>
      </w:pPr>
      <w:r w:rsidRPr="00615202">
        <w:rPr>
          <w:rFonts w:asciiTheme="minorHAnsi" w:hAnsiTheme="minorHAnsi" w:cstheme="minorHAnsi"/>
        </w:rPr>
        <w:t>Used Android Studi</w:t>
      </w:r>
      <w:r>
        <w:rPr>
          <w:rFonts w:asciiTheme="minorHAnsi" w:hAnsiTheme="minorHAnsi" w:cstheme="minorHAnsi"/>
        </w:rPr>
        <w:t xml:space="preserve">o </w:t>
      </w:r>
      <w:r w:rsidRPr="00615202">
        <w:rPr>
          <w:rFonts w:asciiTheme="minorHAnsi" w:hAnsiTheme="minorHAnsi" w:cstheme="minorHAnsi"/>
        </w:rPr>
        <w:t xml:space="preserve">to develop the screens for the </w:t>
      </w:r>
      <w:r>
        <w:rPr>
          <w:rFonts w:asciiTheme="minorHAnsi" w:hAnsiTheme="minorHAnsi" w:cstheme="minorHAnsi"/>
        </w:rPr>
        <w:t>BRR</w:t>
      </w:r>
      <w:r w:rsidRPr="00615202">
        <w:rPr>
          <w:rFonts w:asciiTheme="minorHAnsi" w:hAnsiTheme="minorHAnsi" w:cstheme="minorHAnsi"/>
        </w:rPr>
        <w:t xml:space="preserve"> application using MVVM framework.</w:t>
      </w:r>
    </w:p>
    <w:p w:rsidR="00557E13" w:rsidRPr="00382516" w:rsidP="00557E13" w14:paraId="226AEAF4" w14:textId="77777777">
      <w:pPr>
        <w:widowControl/>
        <w:numPr>
          <w:ilvl w:val="0"/>
          <w:numId w:val="5"/>
        </w:numPr>
        <w:autoSpaceDE/>
        <w:autoSpaceDN/>
        <w:spacing w:before="100" w:after="100"/>
        <w:ind w:left="720" w:hanging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>Tested the application on multiple android targets and debugged the issues that were found.</w:t>
      </w:r>
    </w:p>
    <w:p w:rsidR="00F46B9B" w:rsidRPr="00382516" w14:paraId="3F1BB157" w14:textId="23ABE830">
      <w:pPr>
        <w:pStyle w:val="BodyText"/>
        <w:spacing w:before="0"/>
        <w:rPr>
          <w:rFonts w:asciiTheme="minorHAnsi" w:hAnsiTheme="minorHAnsi" w:cstheme="minorHAnsi"/>
          <w:sz w:val="22"/>
          <w:szCs w:val="22"/>
        </w:rPr>
      </w:pPr>
      <w:r w:rsidRPr="00382516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1108075</wp:posOffset>
                </wp:positionH>
                <wp:positionV relativeFrom="paragraph">
                  <wp:posOffset>171450</wp:posOffset>
                </wp:positionV>
                <wp:extent cx="5585460" cy="193675"/>
                <wp:effectExtent l="0" t="0" r="15240" b="15875"/>
                <wp:wrapTopAndBottom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936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611" w:rsidRPr="003A4382" w:rsidP="003A4382" w14:textId="5634BDF4">
                            <w:pPr>
                              <w:ind w:left="16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</w:pPr>
                            <w:r w:rsidRPr="003A4382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4"/>
                              </w:rPr>
                              <w:t>Professional Experience:</w:t>
                            </w:r>
                          </w:p>
                          <w:p w:rsidR="00CF3611" w:rsidP="00CF3611" w14:textId="77777777">
                            <w:pPr>
                              <w:ind w:left="16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width:439.8pt;height:15.25pt;margin-top:13.5pt;margin-left:87.2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6976" fillcolor="#036" strokeweight="0.8pt">
                <v:textbox inset="0,0,0,0">
                  <w:txbxContent>
                    <w:p w:rsidR="00CF3611" w:rsidRPr="003A4382" w:rsidP="003A4382" w14:paraId="6225E111" w14:textId="5634BDF4">
                      <w:pPr>
                        <w:ind w:left="16"/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</w:pP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>Professional</w:t>
                      </w:r>
                      <w:r w:rsidRPr="003A4382">
                        <w:rPr>
                          <w:rFonts w:asciiTheme="minorHAnsi" w:hAnsiTheme="minorHAnsi" w:cstheme="minorHAnsi"/>
                          <w:b/>
                          <w:color w:val="FFFFFF"/>
                          <w:sz w:val="24"/>
                        </w:rPr>
                        <w:t xml:space="preserve"> Experience:</w:t>
                      </w:r>
                    </w:p>
                    <w:p w:rsidR="00CF3611" w:rsidP="00CF3611" w14:paraId="62384495" w14:textId="77777777">
                      <w:pPr>
                        <w:ind w:left="16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27C4D" w:rsidP="00FA3232" w14:paraId="0629BFCC" w14:textId="0AAF9D6D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627C4D" w:rsidRPr="00382516" w:rsidP="00627C4D" w14:paraId="702506F0" w14:textId="0DE83643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Project</w:t>
      </w:r>
      <w:r>
        <w:rPr>
          <w:rFonts w:asciiTheme="minorHAnsi" w:hAnsiTheme="minorHAnsi" w:cstheme="minorHAnsi"/>
          <w:b/>
          <w:color w:val="5B9BD4"/>
          <w:u w:val="single" w:color="5B9BD4"/>
        </w:rPr>
        <w:t xml:space="preserve"> # 1</w:t>
      </w: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:</w:t>
      </w:r>
    </w:p>
    <w:p w:rsidR="00627C4D" w:rsidRPr="00382516" w:rsidP="00627C4D" w14:paraId="57880851" w14:textId="77777777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</w:p>
    <w:p w:rsidR="00627C4D" w:rsidRPr="00382516" w:rsidP="00627C4D" w14:paraId="18B3F142" w14:textId="77777777">
      <w:pPr>
        <w:spacing w:after="200"/>
        <w:ind w:firstLine="165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 xml:space="preserve">Product: </w:t>
      </w:r>
      <w:r>
        <w:rPr>
          <w:rFonts w:asciiTheme="minorHAnsi" w:hAnsiTheme="minorHAnsi" w:cstheme="minorHAnsi"/>
        </w:rPr>
        <w:t>BHRH</w:t>
      </w:r>
      <w:r w:rsidRPr="00382516">
        <w:rPr>
          <w:rFonts w:asciiTheme="minorHAnsi" w:hAnsiTheme="minorHAnsi" w:cstheme="minorHAnsi"/>
        </w:rPr>
        <w:t xml:space="preserve"> App </w:t>
      </w:r>
      <w:r>
        <w:rPr>
          <w:rFonts w:asciiTheme="minorHAnsi" w:hAnsiTheme="minorHAnsi" w:cstheme="minorHAnsi"/>
        </w:rPr>
        <w:t xml:space="preserve">using Flutter </w:t>
      </w:r>
      <w:r w:rsidRPr="00382516">
        <w:rPr>
          <w:rFonts w:asciiTheme="minorHAnsi" w:hAnsiTheme="minorHAnsi" w:cstheme="minorHAnsi"/>
        </w:rPr>
        <w:t xml:space="preserve">Technology </w:t>
      </w:r>
    </w:p>
    <w:p w:rsidR="00627C4D" w:rsidRPr="00382516" w:rsidP="00627C4D" w14:paraId="4A3B1EAF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b/>
          <w:spacing w:val="10"/>
        </w:rPr>
      </w:pPr>
      <w:r w:rsidRPr="00382516">
        <w:rPr>
          <w:rFonts w:asciiTheme="minorHAnsi" w:hAnsiTheme="minorHAnsi" w:cstheme="minorHAnsi"/>
          <w:b/>
          <w:bCs/>
          <w:i/>
          <w:spacing w:val="10"/>
        </w:rPr>
        <w:t>Role:</w:t>
      </w:r>
      <w:r w:rsidRPr="00382516">
        <w:rPr>
          <w:rFonts w:asciiTheme="minorHAnsi" w:hAnsiTheme="minorHAnsi" w:cstheme="minorHAnsi"/>
          <w:i/>
          <w:spacing w:val="10"/>
        </w:rPr>
        <w:t xml:space="preserve"> </w:t>
      </w:r>
      <w:r w:rsidRPr="00382516">
        <w:rPr>
          <w:rFonts w:asciiTheme="minorHAnsi" w:hAnsiTheme="minorHAnsi" w:cstheme="minorHAnsi"/>
          <w:b/>
          <w:i/>
          <w:spacing w:val="10"/>
        </w:rPr>
        <w:t>Flutter Developer</w:t>
      </w:r>
    </w:p>
    <w:p w:rsidR="00627C4D" w:rsidRPr="00382516" w:rsidP="00627C4D" w14:paraId="5914F1C5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Tools: Android Studio</w:t>
      </w:r>
    </w:p>
    <w:p w:rsidR="00627C4D" w:rsidRPr="00382516" w:rsidP="00627C4D" w14:paraId="138BF660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Framework: MVVM</w:t>
      </w:r>
    </w:p>
    <w:p w:rsidR="00627C4D" w:rsidRPr="00382516" w:rsidP="00627C4D" w14:paraId="7B777240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Team Size: </w:t>
      </w:r>
      <w:r>
        <w:rPr>
          <w:rFonts w:asciiTheme="minorHAnsi" w:hAnsiTheme="minorHAnsi" w:cstheme="minorHAnsi"/>
          <w:spacing w:val="10"/>
        </w:rPr>
        <w:t>2</w:t>
      </w:r>
    </w:p>
    <w:p w:rsidR="00627C4D" w:rsidRPr="00382516" w:rsidP="00627C4D" w14:paraId="3066F5FD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24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Duration: </w:t>
      </w:r>
      <w:r w:rsidRPr="0038251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June</w:t>
      </w:r>
      <w:r w:rsidRPr="00382516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1</w:t>
      </w:r>
      <w:r w:rsidRPr="0038251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till date</w:t>
      </w:r>
      <w:r w:rsidRPr="00382516">
        <w:rPr>
          <w:rFonts w:asciiTheme="minorHAnsi" w:hAnsiTheme="minorHAnsi" w:cstheme="minorHAnsi"/>
        </w:rPr>
        <w:t>)</w:t>
      </w:r>
    </w:p>
    <w:p w:rsidR="00627C4D" w:rsidRPr="00382516" w:rsidP="00627C4D" w14:paraId="78F7C4BF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>Description:</w:t>
      </w:r>
      <w:r w:rsidRPr="00382516">
        <w:rPr>
          <w:rFonts w:asciiTheme="minorHAnsi" w:hAnsiTheme="minorHAnsi" w:cstheme="minorHAnsi"/>
        </w:rPr>
        <w:t xml:space="preserve"> </w:t>
      </w:r>
    </w:p>
    <w:p w:rsidR="00627C4D" w:rsidRPr="00382516" w:rsidP="00627C4D" w14:paraId="5443CB6C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627C4D" w:rsidP="00627C4D" w14:paraId="47DFC7C6" w14:textId="16FB7D23">
      <w:pPr>
        <w:widowControl/>
        <w:autoSpaceDE/>
        <w:autoSpaceDN/>
        <w:ind w:left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 xml:space="preserve">The aim of this project </w:t>
      </w:r>
      <w:r w:rsidR="003D250E">
        <w:rPr>
          <w:rFonts w:asciiTheme="minorHAnsi" w:hAnsiTheme="minorHAnsi" w:cstheme="minorHAnsi"/>
        </w:rPr>
        <w:t xml:space="preserve">is </w:t>
      </w:r>
      <w:r w:rsidRPr="003D250E" w:rsidR="003D250E">
        <w:rPr>
          <w:rFonts w:asciiTheme="minorHAnsi" w:hAnsiTheme="minorHAnsi" w:cstheme="minorHAnsi"/>
        </w:rPr>
        <w:t xml:space="preserve">for </w:t>
      </w:r>
      <w:r w:rsidR="003D250E">
        <w:rPr>
          <w:rFonts w:asciiTheme="minorHAnsi" w:hAnsiTheme="minorHAnsi" w:cstheme="minorHAnsi"/>
        </w:rPr>
        <w:t xml:space="preserve">providing the </w:t>
      </w:r>
      <w:r w:rsidRPr="003D250E" w:rsidR="003D250E">
        <w:rPr>
          <w:rFonts w:asciiTheme="minorHAnsi" w:hAnsiTheme="minorHAnsi" w:cstheme="minorHAnsi"/>
        </w:rPr>
        <w:t>training</w:t>
      </w:r>
      <w:r w:rsidR="003D250E">
        <w:rPr>
          <w:rFonts w:asciiTheme="minorHAnsi" w:hAnsiTheme="minorHAnsi" w:cstheme="minorHAnsi"/>
        </w:rPr>
        <w:t>’s</w:t>
      </w:r>
      <w:r w:rsidR="003D250E">
        <w:rPr>
          <w:rFonts w:asciiTheme="minorHAnsi" w:hAnsiTheme="minorHAnsi" w:cstheme="minorHAnsi"/>
        </w:rPr>
        <w:t xml:space="preserve"> to </w:t>
      </w:r>
      <w:r w:rsidRPr="003D250E" w:rsidR="003D250E">
        <w:rPr>
          <w:rFonts w:asciiTheme="minorHAnsi" w:hAnsiTheme="minorHAnsi" w:cstheme="minorHAnsi"/>
        </w:rPr>
        <w:t xml:space="preserve">the security guards </w:t>
      </w:r>
      <w:r w:rsidR="003D250E">
        <w:rPr>
          <w:rFonts w:asciiTheme="minorHAnsi" w:hAnsiTheme="minorHAnsi" w:cstheme="minorHAnsi"/>
        </w:rPr>
        <w:t xml:space="preserve">at </w:t>
      </w:r>
      <w:r w:rsidRPr="003D250E" w:rsidR="003D250E">
        <w:rPr>
          <w:rFonts w:asciiTheme="minorHAnsi" w:hAnsiTheme="minorHAnsi" w:cstheme="minorHAnsi"/>
        </w:rPr>
        <w:t>company level, zone level, branch level and region</w:t>
      </w:r>
      <w:r w:rsidR="003D250E">
        <w:rPr>
          <w:rFonts w:asciiTheme="minorHAnsi" w:hAnsiTheme="minorHAnsi" w:cstheme="minorHAnsi"/>
        </w:rPr>
        <w:t xml:space="preserve"> level.</w:t>
      </w:r>
    </w:p>
    <w:p w:rsidR="00627C4D" w:rsidP="00627C4D" w14:paraId="5766DCAD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627C4D" w:rsidRPr="00382516" w:rsidP="00627C4D" w14:paraId="6EFFD317" w14:textId="7B19EB26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Project</w:t>
      </w:r>
      <w:r>
        <w:rPr>
          <w:rFonts w:asciiTheme="minorHAnsi" w:hAnsiTheme="minorHAnsi" w:cstheme="minorHAnsi"/>
          <w:b/>
          <w:color w:val="5B9BD4"/>
          <w:u w:val="single" w:color="5B9BD4"/>
        </w:rPr>
        <w:t xml:space="preserve"> # 2</w:t>
      </w: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:</w:t>
      </w:r>
    </w:p>
    <w:p w:rsidR="00627C4D" w:rsidRPr="00382516" w:rsidP="00627C4D" w14:paraId="6752033A" w14:textId="77777777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</w:p>
    <w:p w:rsidR="00627C4D" w:rsidRPr="00382516" w:rsidP="00627C4D" w14:paraId="5052BB3C" w14:textId="77777777">
      <w:pPr>
        <w:spacing w:after="200"/>
        <w:ind w:firstLine="165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 xml:space="preserve">Product: </w:t>
      </w:r>
      <w:r>
        <w:rPr>
          <w:rFonts w:asciiTheme="minorHAnsi" w:hAnsiTheme="minorHAnsi" w:cstheme="minorHAnsi"/>
        </w:rPr>
        <w:t>Edulync</w:t>
      </w:r>
      <w:r w:rsidRPr="00382516">
        <w:rPr>
          <w:rFonts w:asciiTheme="minorHAnsi" w:hAnsiTheme="minorHAnsi" w:cstheme="minorHAnsi"/>
        </w:rPr>
        <w:t xml:space="preserve"> App </w:t>
      </w:r>
      <w:r>
        <w:rPr>
          <w:rFonts w:asciiTheme="minorHAnsi" w:hAnsiTheme="minorHAnsi" w:cstheme="minorHAnsi"/>
        </w:rPr>
        <w:t xml:space="preserve">using Flutter </w:t>
      </w:r>
      <w:r w:rsidRPr="00382516">
        <w:rPr>
          <w:rFonts w:asciiTheme="minorHAnsi" w:hAnsiTheme="minorHAnsi" w:cstheme="minorHAnsi"/>
        </w:rPr>
        <w:t xml:space="preserve">Technology </w:t>
      </w:r>
    </w:p>
    <w:p w:rsidR="00627C4D" w:rsidRPr="00382516" w:rsidP="00627C4D" w14:paraId="10E5CD9C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b/>
          <w:spacing w:val="10"/>
        </w:rPr>
      </w:pPr>
      <w:r w:rsidRPr="00382516">
        <w:rPr>
          <w:rFonts w:asciiTheme="minorHAnsi" w:hAnsiTheme="minorHAnsi" w:cstheme="minorHAnsi"/>
          <w:b/>
          <w:bCs/>
          <w:i/>
          <w:spacing w:val="10"/>
        </w:rPr>
        <w:t>Role:</w:t>
      </w:r>
      <w:r w:rsidRPr="00382516">
        <w:rPr>
          <w:rFonts w:asciiTheme="minorHAnsi" w:hAnsiTheme="minorHAnsi" w:cstheme="minorHAnsi"/>
          <w:i/>
          <w:spacing w:val="10"/>
        </w:rPr>
        <w:t xml:space="preserve"> </w:t>
      </w:r>
      <w:r w:rsidRPr="00382516">
        <w:rPr>
          <w:rFonts w:asciiTheme="minorHAnsi" w:hAnsiTheme="minorHAnsi" w:cstheme="minorHAnsi"/>
          <w:b/>
          <w:i/>
          <w:spacing w:val="10"/>
        </w:rPr>
        <w:t>Flutter Developer</w:t>
      </w:r>
    </w:p>
    <w:p w:rsidR="00627C4D" w:rsidRPr="00382516" w:rsidP="00627C4D" w14:paraId="5B0D80DC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Tools: Android Studio</w:t>
      </w:r>
    </w:p>
    <w:p w:rsidR="00627C4D" w:rsidRPr="00382516" w:rsidP="00627C4D" w14:paraId="301551B0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Framework: MVVM</w:t>
      </w:r>
    </w:p>
    <w:p w:rsidR="00627C4D" w:rsidRPr="00382516" w:rsidP="00627C4D" w14:paraId="3CEB97A4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Team Size: </w:t>
      </w:r>
      <w:r>
        <w:rPr>
          <w:rFonts w:asciiTheme="minorHAnsi" w:hAnsiTheme="minorHAnsi" w:cstheme="minorHAnsi"/>
          <w:spacing w:val="10"/>
        </w:rPr>
        <w:t>2</w:t>
      </w:r>
    </w:p>
    <w:p w:rsidR="00627C4D" w:rsidRPr="00382516" w:rsidP="00627C4D" w14:paraId="35254C17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24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Duration: </w:t>
      </w:r>
      <w:r w:rsidRPr="0038251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July</w:t>
      </w:r>
      <w:r w:rsidRPr="00382516">
        <w:rPr>
          <w:rFonts w:asciiTheme="minorHAnsi" w:hAnsiTheme="minorHAnsi" w:cstheme="minorHAnsi"/>
        </w:rPr>
        <w:t xml:space="preserve"> 202</w:t>
      </w:r>
      <w:r>
        <w:rPr>
          <w:rFonts w:asciiTheme="minorHAnsi" w:hAnsiTheme="minorHAnsi" w:cstheme="minorHAnsi"/>
        </w:rPr>
        <w:t>1</w:t>
      </w:r>
      <w:r w:rsidRPr="0038251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till date</w:t>
      </w:r>
      <w:r w:rsidRPr="00382516">
        <w:rPr>
          <w:rFonts w:asciiTheme="minorHAnsi" w:hAnsiTheme="minorHAnsi" w:cstheme="minorHAnsi"/>
        </w:rPr>
        <w:t>)</w:t>
      </w:r>
    </w:p>
    <w:p w:rsidR="00C75AF4" w:rsidP="00627C4D" w14:paraId="34E5D038" w14:textId="77777777">
      <w:pPr>
        <w:widowControl/>
        <w:autoSpaceDE/>
        <w:autoSpaceDN/>
        <w:ind w:left="360"/>
        <w:rPr>
          <w:rFonts w:asciiTheme="minorHAnsi" w:hAnsiTheme="minorHAnsi" w:cstheme="minorHAnsi"/>
          <w:b/>
        </w:rPr>
      </w:pPr>
    </w:p>
    <w:p w:rsidR="00627C4D" w:rsidRPr="00382516" w:rsidP="00627C4D" w14:paraId="72E4DC34" w14:textId="317CF584">
      <w:pPr>
        <w:widowControl/>
        <w:autoSpaceDE/>
        <w:autoSpaceDN/>
        <w:ind w:left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>Description:</w:t>
      </w:r>
      <w:r w:rsidRPr="00382516">
        <w:rPr>
          <w:rFonts w:asciiTheme="minorHAnsi" w:hAnsiTheme="minorHAnsi" w:cstheme="minorHAnsi"/>
        </w:rPr>
        <w:t xml:space="preserve"> </w:t>
      </w:r>
    </w:p>
    <w:p w:rsidR="00627C4D" w:rsidRPr="00382516" w:rsidP="00627C4D" w14:paraId="50E0AC87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627C4D" w:rsidP="00627C4D" w14:paraId="564797C6" w14:textId="3DCD650B">
      <w:pPr>
        <w:widowControl/>
        <w:autoSpaceDE/>
        <w:autoSpaceDN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Edulync app i</w:t>
      </w:r>
      <w:r w:rsidRPr="00AC2233">
        <w:rPr>
          <w:rFonts w:asciiTheme="minorHAnsi" w:hAnsiTheme="minorHAnsi" w:cstheme="minorHAnsi"/>
        </w:rPr>
        <w:t xml:space="preserve">s a centralized tool to create, manage and track progress and learning activities of </w:t>
      </w:r>
      <w:r w:rsidR="003D250E">
        <w:rPr>
          <w:rFonts w:asciiTheme="minorHAnsi" w:hAnsiTheme="minorHAnsi" w:cstheme="minorHAnsi"/>
        </w:rPr>
        <w:t>students</w:t>
      </w:r>
      <w:r w:rsidRPr="00AC2233">
        <w:rPr>
          <w:rFonts w:asciiTheme="minorHAnsi" w:hAnsiTheme="minorHAnsi" w:cstheme="minorHAnsi"/>
        </w:rPr>
        <w:t xml:space="preserve">. </w:t>
      </w:r>
    </w:p>
    <w:p w:rsidR="005B7B9D" w:rsidP="00627C4D" w14:paraId="0BAA1A83" w14:textId="17C7B9F5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5B7B9D" w:rsidRPr="00382516" w:rsidP="005B7B9D" w14:paraId="66327113" w14:textId="664C8355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Project</w:t>
      </w:r>
      <w:r>
        <w:rPr>
          <w:rFonts w:asciiTheme="minorHAnsi" w:hAnsiTheme="minorHAnsi" w:cstheme="minorHAnsi"/>
          <w:b/>
          <w:color w:val="5B9BD4"/>
          <w:u w:val="single" w:color="5B9BD4"/>
        </w:rPr>
        <w:t xml:space="preserve"> # 3</w:t>
      </w: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:</w:t>
      </w:r>
    </w:p>
    <w:p w:rsidR="005B7B9D" w:rsidRPr="00382516" w:rsidP="005B7B9D" w14:paraId="3828DF10" w14:textId="77777777">
      <w:pPr>
        <w:spacing w:before="44"/>
        <w:ind w:left="165"/>
        <w:rPr>
          <w:rFonts w:asciiTheme="minorHAnsi" w:hAnsiTheme="minorHAnsi" w:cstheme="minorHAnsi"/>
          <w:b/>
          <w:color w:val="5B9BD4"/>
          <w:u w:val="single" w:color="5B9BD4"/>
        </w:rPr>
      </w:pPr>
    </w:p>
    <w:p w:rsidR="005B7B9D" w:rsidRPr="00382516" w:rsidP="005B7B9D" w14:paraId="130237A4" w14:textId="77777777">
      <w:pPr>
        <w:spacing w:after="200"/>
        <w:ind w:firstLine="165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 xml:space="preserve">Product: </w:t>
      </w:r>
      <w:r w:rsidRPr="00382516">
        <w:rPr>
          <w:rFonts w:asciiTheme="minorHAnsi" w:hAnsiTheme="minorHAnsi" w:cstheme="minorHAnsi"/>
        </w:rPr>
        <w:t xml:space="preserve">BRR App </w:t>
      </w:r>
      <w:r>
        <w:rPr>
          <w:rFonts w:asciiTheme="minorHAnsi" w:hAnsiTheme="minorHAnsi" w:cstheme="minorHAnsi"/>
        </w:rPr>
        <w:t xml:space="preserve">using Flutter </w:t>
      </w:r>
      <w:r w:rsidRPr="00382516">
        <w:rPr>
          <w:rFonts w:asciiTheme="minorHAnsi" w:hAnsiTheme="minorHAnsi" w:cstheme="minorHAnsi"/>
        </w:rPr>
        <w:t xml:space="preserve">Technology </w:t>
      </w:r>
    </w:p>
    <w:p w:rsidR="005B7B9D" w:rsidRPr="00382516" w:rsidP="005B7B9D" w14:paraId="571D455A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b/>
          <w:spacing w:val="10"/>
        </w:rPr>
      </w:pPr>
      <w:r w:rsidRPr="00382516">
        <w:rPr>
          <w:rFonts w:asciiTheme="minorHAnsi" w:hAnsiTheme="minorHAnsi" w:cstheme="minorHAnsi"/>
          <w:b/>
          <w:bCs/>
          <w:i/>
          <w:spacing w:val="10"/>
        </w:rPr>
        <w:t>Role:</w:t>
      </w:r>
      <w:r w:rsidRPr="00382516">
        <w:rPr>
          <w:rFonts w:asciiTheme="minorHAnsi" w:hAnsiTheme="minorHAnsi" w:cstheme="minorHAnsi"/>
          <w:i/>
          <w:spacing w:val="10"/>
        </w:rPr>
        <w:t xml:space="preserve"> </w:t>
      </w:r>
      <w:r w:rsidRPr="00382516">
        <w:rPr>
          <w:rFonts w:asciiTheme="minorHAnsi" w:hAnsiTheme="minorHAnsi" w:cstheme="minorHAnsi"/>
          <w:b/>
          <w:i/>
          <w:spacing w:val="10"/>
        </w:rPr>
        <w:t>Flutter Developer</w:t>
      </w:r>
    </w:p>
    <w:p w:rsidR="005B7B9D" w:rsidRPr="00382516" w:rsidP="005B7B9D" w14:paraId="18FA5F12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Tools: Android Studio</w:t>
      </w:r>
    </w:p>
    <w:p w:rsidR="005B7B9D" w:rsidRPr="00382516" w:rsidP="005B7B9D" w14:paraId="581DF30E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Framework: MVVM</w:t>
      </w:r>
    </w:p>
    <w:p w:rsidR="005B7B9D" w:rsidRPr="00382516" w:rsidP="005B7B9D" w14:paraId="10023ECC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Team Size: 5</w:t>
      </w:r>
    </w:p>
    <w:p w:rsidR="005B7B9D" w:rsidRPr="00E25EB3" w:rsidP="005B7B9D" w14:paraId="412FE25D" w14:textId="50EFE3AF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24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 xml:space="preserve">Duration: </w:t>
      </w:r>
      <w:r w:rsidRPr="00382516">
        <w:rPr>
          <w:rFonts w:asciiTheme="minorHAnsi" w:hAnsiTheme="minorHAnsi" w:cstheme="minorHAnsi"/>
        </w:rPr>
        <w:t>(</w:t>
      </w:r>
      <w:r w:rsidR="00512697">
        <w:rPr>
          <w:rFonts w:asciiTheme="minorHAnsi" w:hAnsiTheme="minorHAnsi" w:cstheme="minorHAnsi"/>
        </w:rPr>
        <w:t>Nov</w:t>
      </w:r>
      <w:r w:rsidRPr="00382516">
        <w:rPr>
          <w:rFonts w:asciiTheme="minorHAnsi" w:hAnsiTheme="minorHAnsi" w:cstheme="minorHAnsi"/>
        </w:rPr>
        <w:t xml:space="preserve"> 2020 – </w:t>
      </w:r>
      <w:r w:rsidR="006319C5">
        <w:rPr>
          <w:rFonts w:asciiTheme="minorHAnsi" w:hAnsiTheme="minorHAnsi" w:cstheme="minorHAnsi"/>
        </w:rPr>
        <w:t>May 2021</w:t>
      </w:r>
      <w:r w:rsidRPr="00382516">
        <w:rPr>
          <w:rFonts w:asciiTheme="minorHAnsi" w:hAnsiTheme="minorHAnsi" w:cstheme="minorHAnsi"/>
        </w:rPr>
        <w:t>)</w:t>
      </w:r>
    </w:p>
    <w:p w:rsidR="005B7B9D" w:rsidRPr="00382516" w:rsidP="005B7B9D" w14:paraId="1430E269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>Description:</w:t>
      </w:r>
      <w:r w:rsidRPr="00382516">
        <w:rPr>
          <w:rFonts w:asciiTheme="minorHAnsi" w:hAnsiTheme="minorHAnsi" w:cstheme="minorHAnsi"/>
        </w:rPr>
        <w:t xml:space="preserve"> </w:t>
      </w:r>
    </w:p>
    <w:p w:rsidR="005B7B9D" w:rsidRPr="00382516" w:rsidP="005B7B9D" w14:paraId="326AA32C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5B7B9D" w:rsidP="005B7B9D" w14:paraId="40029E55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</w:rPr>
        <w:t xml:space="preserve">The aim of this project is to develop an internal app of the BRR Softwares company. Convert BRR Website " </w:t>
      </w:r>
      <w:r w:rsidRPr="00915211">
        <w:rPr>
          <w:rFonts w:asciiTheme="minorHAnsi" w:hAnsiTheme="minorHAnsi" w:cstheme="minorHAnsi"/>
          <w:color w:val="0000FF"/>
          <w:spacing w:val="10"/>
          <w:u w:val="single"/>
        </w:rPr>
        <w:t>https://www.brrsoftwares.com/</w:t>
      </w:r>
      <w:r w:rsidRPr="00382516">
        <w:rPr>
          <w:rFonts w:asciiTheme="minorHAnsi" w:hAnsiTheme="minorHAnsi" w:cstheme="minorHAnsi"/>
        </w:rPr>
        <w:t xml:space="preserve"> " into an app</w:t>
      </w:r>
    </w:p>
    <w:p w:rsidR="005B7B9D" w:rsidP="005B7B9D" w14:paraId="3F810A6E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627C4D" w:rsidRPr="00382516" w:rsidP="00FA3232" w14:paraId="0E370770" w14:textId="77777777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:rsidR="00F46B9B" w:rsidRPr="00382516" w14:paraId="04B2406A" w14:textId="392E3C55">
      <w:pPr>
        <w:spacing w:before="44"/>
        <w:ind w:left="165"/>
        <w:rPr>
          <w:rFonts w:asciiTheme="minorHAnsi" w:hAnsiTheme="minorHAnsi" w:cstheme="minorHAnsi"/>
          <w:b/>
        </w:rPr>
      </w:pP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Project</w:t>
      </w:r>
      <w:r w:rsidR="009A6243">
        <w:rPr>
          <w:rFonts w:asciiTheme="minorHAnsi" w:hAnsiTheme="minorHAnsi" w:cstheme="minorHAnsi"/>
          <w:b/>
          <w:color w:val="5B9BD4"/>
          <w:u w:val="single" w:color="5B9BD4"/>
        </w:rPr>
        <w:t xml:space="preserve"> # </w:t>
      </w:r>
      <w:r w:rsidR="005B7B9D">
        <w:rPr>
          <w:rFonts w:asciiTheme="minorHAnsi" w:hAnsiTheme="minorHAnsi" w:cstheme="minorHAnsi"/>
          <w:b/>
          <w:color w:val="5B9BD4"/>
          <w:u w:val="single" w:color="5B9BD4"/>
        </w:rPr>
        <w:t>4</w:t>
      </w:r>
      <w:r w:rsidRPr="00382516">
        <w:rPr>
          <w:rFonts w:asciiTheme="minorHAnsi" w:hAnsiTheme="minorHAnsi" w:cstheme="minorHAnsi"/>
          <w:b/>
          <w:color w:val="5B9BD4"/>
          <w:u w:val="single" w:color="5B9BD4"/>
        </w:rPr>
        <w:t>:</w:t>
      </w:r>
    </w:p>
    <w:p w:rsidR="00FA3232" w:rsidRPr="00382516" w14:paraId="26968626" w14:textId="77777777">
      <w:pPr>
        <w:rPr>
          <w:rFonts w:asciiTheme="minorHAnsi" w:hAnsiTheme="minorHAnsi" w:cstheme="minorHAnsi"/>
        </w:rPr>
      </w:pPr>
    </w:p>
    <w:p w:rsidR="00FA3232" w:rsidRPr="00382516" w:rsidP="00980113" w14:paraId="77A51992" w14:textId="77777777">
      <w:pPr>
        <w:spacing w:after="200"/>
        <w:ind w:firstLine="165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 xml:space="preserve">Product: </w:t>
      </w:r>
      <w:r w:rsidRPr="00382516">
        <w:rPr>
          <w:rFonts w:asciiTheme="minorHAnsi" w:hAnsiTheme="minorHAnsi" w:cstheme="minorHAnsi"/>
        </w:rPr>
        <w:t>Skoolo (August 2015 – October 2016)</w:t>
      </w:r>
    </w:p>
    <w:p w:rsidR="00FA3232" w:rsidRPr="00382516" w:rsidP="00FA3232" w14:paraId="13D2F7F8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b/>
          <w:spacing w:val="10"/>
        </w:rPr>
      </w:pPr>
      <w:r w:rsidRPr="00382516">
        <w:rPr>
          <w:rFonts w:asciiTheme="minorHAnsi" w:hAnsiTheme="minorHAnsi" w:cstheme="minorHAnsi"/>
          <w:b/>
          <w:bCs/>
          <w:i/>
          <w:spacing w:val="10"/>
        </w:rPr>
        <w:t>Role:</w:t>
      </w:r>
      <w:r w:rsidRPr="00382516">
        <w:rPr>
          <w:rFonts w:asciiTheme="minorHAnsi" w:hAnsiTheme="minorHAnsi" w:cstheme="minorHAnsi"/>
          <w:i/>
          <w:spacing w:val="10"/>
        </w:rPr>
        <w:t xml:space="preserve"> </w:t>
      </w:r>
      <w:r w:rsidRPr="00382516">
        <w:rPr>
          <w:rFonts w:asciiTheme="minorHAnsi" w:hAnsiTheme="minorHAnsi" w:cstheme="minorHAnsi"/>
          <w:b/>
          <w:i/>
          <w:spacing w:val="10"/>
        </w:rPr>
        <w:t>Mobile Application Developer</w:t>
      </w:r>
    </w:p>
    <w:p w:rsidR="00FA3232" w:rsidRPr="00382516" w:rsidP="00FA3232" w14:paraId="1F7F975F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Platform</w:t>
      </w:r>
      <w:r w:rsidRPr="00382516">
        <w:rPr>
          <w:rFonts w:asciiTheme="minorHAnsi" w:hAnsiTheme="minorHAnsi" w:cstheme="minorHAnsi"/>
          <w:i/>
          <w:spacing w:val="10"/>
        </w:rPr>
        <w:t>:</w:t>
      </w:r>
      <w:r w:rsidRPr="00382516">
        <w:rPr>
          <w:rFonts w:asciiTheme="minorHAnsi" w:hAnsiTheme="minorHAnsi" w:cstheme="minorHAnsi"/>
          <w:spacing w:val="10"/>
        </w:rPr>
        <w:t xml:space="preserve"> Android 3.0 + </w:t>
      </w:r>
    </w:p>
    <w:p w:rsidR="00FA3232" w:rsidRPr="00382516" w:rsidP="00FA3232" w14:paraId="7CDEECC7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Tools: Eclipse IDE, Android SDK</w:t>
      </w:r>
    </w:p>
    <w:p w:rsidR="00FA3232" w:rsidRPr="00382516" w:rsidP="00FA3232" w14:paraId="0F2E8342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Team Size: 4</w:t>
      </w:r>
    </w:p>
    <w:p w:rsidR="00FA3232" w:rsidRPr="00382516" w:rsidP="00FA3232" w14:paraId="066E4349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8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Environment: Android</w:t>
      </w:r>
    </w:p>
    <w:p w:rsidR="00FA3232" w:rsidRPr="00382516" w:rsidP="00FA3232" w14:paraId="4F1805DC" w14:textId="77777777">
      <w:pPr>
        <w:widowControl/>
        <w:numPr>
          <w:ilvl w:val="0"/>
          <w:numId w:val="6"/>
        </w:numPr>
        <w:tabs>
          <w:tab w:val="left" w:pos="0"/>
        </w:tabs>
        <w:autoSpaceDE/>
        <w:autoSpaceDN/>
        <w:spacing w:before="40" w:after="240"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Duration: 1Year</w:t>
      </w:r>
    </w:p>
    <w:p w:rsidR="00FA3232" w:rsidRPr="00382516" w:rsidP="00FA3232" w14:paraId="67A5A78E" w14:textId="77777777">
      <w:pPr>
        <w:spacing w:after="200"/>
        <w:rPr>
          <w:rFonts w:asciiTheme="minorHAnsi" w:hAnsiTheme="minorHAnsi" w:cstheme="minorHAnsi"/>
          <w:b/>
        </w:rPr>
      </w:pPr>
      <w:r w:rsidRPr="00382516">
        <w:rPr>
          <w:rFonts w:asciiTheme="minorHAnsi" w:hAnsiTheme="minorHAnsi" w:cstheme="minorHAnsi"/>
          <w:b/>
        </w:rPr>
        <w:t xml:space="preserve">Description:                             </w:t>
      </w:r>
    </w:p>
    <w:p w:rsidR="00FA3232" w:rsidRPr="00382516" w:rsidP="00FA3232" w14:paraId="5919DC3C" w14:textId="41C86D4C">
      <w:pPr>
        <w:spacing w:after="200"/>
        <w:jc w:val="both"/>
        <w:rPr>
          <w:rFonts w:asciiTheme="minorHAnsi" w:hAnsiTheme="minorHAnsi" w:cstheme="minorHAnsi"/>
          <w:color w:val="222222"/>
        </w:rPr>
      </w:pPr>
      <w:r w:rsidRPr="00382516">
        <w:rPr>
          <w:rFonts w:asciiTheme="minorHAnsi" w:hAnsiTheme="minorHAnsi" w:cstheme="minorHAnsi"/>
        </w:rPr>
        <w:t>Skoolo</w:t>
      </w:r>
      <w:r w:rsidRPr="00382516">
        <w:rPr>
          <w:rFonts w:asciiTheme="minorHAnsi" w:hAnsiTheme="minorHAnsi" w:cstheme="minorHAnsi"/>
          <w:color w:val="222222"/>
        </w:rPr>
        <w:t xml:space="preserve"> is a complete digital presence analysis that enables to communicate parents and teacher in a smarter way and more efficiently.  Parents can use it to easily pinpoint performing activities at school and their kid’s progress simultaneously and many more features like events, </w:t>
      </w:r>
      <w:r w:rsidRPr="00382516" w:rsidR="007D7E89">
        <w:rPr>
          <w:rFonts w:asciiTheme="minorHAnsi" w:hAnsiTheme="minorHAnsi" w:cstheme="minorHAnsi"/>
          <w:color w:val="222222"/>
        </w:rPr>
        <w:t>Exam’s</w:t>
      </w:r>
      <w:r w:rsidRPr="00382516">
        <w:rPr>
          <w:rFonts w:asciiTheme="minorHAnsi" w:hAnsiTheme="minorHAnsi" w:cstheme="minorHAnsi"/>
          <w:color w:val="222222"/>
        </w:rPr>
        <w:t xml:space="preserve"> timetable, test schedules, gallery, holidays, and leaves. </w:t>
      </w:r>
    </w:p>
    <w:p w:rsidR="00FA3232" w:rsidRPr="00382516" w:rsidP="00FA3232" w14:paraId="5022C7FB" w14:textId="77777777">
      <w:pPr>
        <w:spacing w:after="200"/>
        <w:jc w:val="both"/>
        <w:rPr>
          <w:rFonts w:asciiTheme="minorHAnsi" w:hAnsiTheme="minorHAnsi" w:cstheme="minorHAnsi"/>
          <w:color w:val="222222"/>
        </w:rPr>
      </w:pPr>
      <w:r w:rsidRPr="00382516">
        <w:rPr>
          <w:rFonts w:asciiTheme="minorHAnsi" w:hAnsiTheme="minorHAnsi" w:cstheme="minorHAnsi"/>
          <w:color w:val="222222"/>
        </w:rPr>
        <w:t>Teacher can use it with some additional features like sending the message, absentee report to the parents immediately and adding gallery.</w:t>
      </w:r>
    </w:p>
    <w:p w:rsidR="00FA3232" w:rsidRPr="00382516" w:rsidP="00FA3232" w14:paraId="615ECE62" w14:textId="77777777">
      <w:pPr>
        <w:spacing w:after="200"/>
        <w:jc w:val="both"/>
        <w:rPr>
          <w:rFonts w:asciiTheme="minorHAnsi" w:hAnsiTheme="minorHAnsi" w:cstheme="minorHAnsi"/>
          <w:color w:val="222222"/>
        </w:rPr>
      </w:pPr>
      <w:r w:rsidRPr="00382516">
        <w:rPr>
          <w:rFonts w:asciiTheme="minorHAnsi" w:hAnsiTheme="minorHAnsi" w:cstheme="minorHAnsi"/>
          <w:color w:val="222222"/>
        </w:rPr>
        <w:t xml:space="preserve">  The Skoolo platform is all about building a smarter digital dairy anytime, anywhere.</w:t>
      </w:r>
    </w:p>
    <w:p w:rsidR="00FA3232" w:rsidRPr="00382516" w:rsidP="00FA3232" w14:paraId="0D207C84" w14:textId="757D75F2">
      <w:pPr>
        <w:spacing w:after="200"/>
        <w:jc w:val="both"/>
        <w:rPr>
          <w:rFonts w:asciiTheme="minorHAnsi" w:hAnsiTheme="minorHAnsi" w:cstheme="minorHAnsi"/>
          <w:color w:val="222222"/>
        </w:rPr>
      </w:pPr>
      <w:r w:rsidRPr="00382516">
        <w:rPr>
          <w:rFonts w:asciiTheme="minorHAnsi" w:hAnsiTheme="minorHAnsi" w:cstheme="minorHAnsi"/>
          <w:color w:val="222222"/>
        </w:rPr>
        <w:t xml:space="preserve">We also have some additional and advance features to school admin which can help them to reduce their work burden such as – Fee management, Leave management, Marks and reports and smart bus tracking solutions. </w:t>
      </w:r>
    </w:p>
    <w:p w:rsidR="00FA3232" w:rsidRPr="00627C4D" w:rsidP="00627C4D" w14:paraId="3255918C" w14:textId="35CF93C4">
      <w:pPr>
        <w:rPr>
          <w:rFonts w:asciiTheme="minorHAnsi" w:hAnsiTheme="minorHAnsi" w:cstheme="minorHAnsi"/>
          <w:color w:val="222222"/>
        </w:rPr>
      </w:pPr>
      <w:r w:rsidRPr="00382516">
        <w:rPr>
          <w:rFonts w:asciiTheme="minorHAnsi" w:hAnsiTheme="minorHAnsi" w:cstheme="minorHAnsi"/>
          <w:b/>
        </w:rPr>
        <w:t>Link to Play Store:</w:t>
      </w:r>
    </w:p>
    <w:p w:rsidR="00FA3232" w:rsidRPr="009972E5" w:rsidP="00FA3232" w14:paraId="17BD672D" w14:textId="7D8EFFB7">
      <w:pPr>
        <w:widowControl/>
        <w:numPr>
          <w:ilvl w:val="0"/>
          <w:numId w:val="7"/>
        </w:numPr>
        <w:tabs>
          <w:tab w:val="left" w:pos="0"/>
        </w:tabs>
        <w:autoSpaceDE/>
        <w:autoSpaceDN/>
        <w:spacing w:before="40" w:after="240"/>
        <w:ind w:left="288" w:hanging="288"/>
        <w:rPr>
          <w:rFonts w:asciiTheme="minorHAnsi" w:hAnsiTheme="minorHAnsi" w:cstheme="minorHAnsi"/>
          <w:spacing w:val="10"/>
        </w:rPr>
      </w:pPr>
      <w:hyperlink r:id="rId10" w:history="1">
        <w:r w:rsidRPr="00382516">
          <w:rPr>
            <w:rFonts w:asciiTheme="minorHAnsi" w:hAnsiTheme="minorHAnsi" w:cstheme="minorHAnsi"/>
            <w:color w:val="0000FF"/>
            <w:spacing w:val="10"/>
            <w:u w:val="single"/>
          </w:rPr>
          <w:t>https://goo.gl/tbewsV</w:t>
        </w:r>
      </w:hyperlink>
    </w:p>
    <w:p w:rsidR="009972E5" w:rsidP="009972E5" w14:paraId="71F4F8E7" w14:textId="5DFDA5A2">
      <w:pPr>
        <w:widowControl/>
        <w:tabs>
          <w:tab w:val="left" w:pos="0"/>
        </w:tabs>
        <w:autoSpaceDE/>
        <w:autoSpaceDN/>
        <w:spacing w:before="40" w:after="240"/>
        <w:rPr>
          <w:rFonts w:asciiTheme="minorHAnsi" w:hAnsiTheme="minorHAnsi" w:cstheme="minorHAnsi"/>
          <w:color w:val="0000FF"/>
          <w:spacing w:val="10"/>
          <w:u w:val="single"/>
        </w:rPr>
      </w:pPr>
    </w:p>
    <w:p w:rsidR="009972E5" w:rsidRPr="00382516" w:rsidP="009972E5" w14:paraId="66C83175" w14:textId="77777777">
      <w:pPr>
        <w:widowControl/>
        <w:tabs>
          <w:tab w:val="left" w:pos="0"/>
        </w:tabs>
        <w:autoSpaceDE/>
        <w:autoSpaceDN/>
        <w:spacing w:before="40" w:after="240"/>
        <w:rPr>
          <w:rFonts w:asciiTheme="minorHAnsi" w:hAnsiTheme="minorHAnsi" w:cstheme="minorHAnsi"/>
          <w:spacing w:val="10"/>
        </w:rPr>
      </w:pPr>
    </w:p>
    <w:p w:rsidR="00FA3232" w:rsidRPr="00382516" w:rsidP="00FA3232" w14:paraId="582BEF7B" w14:textId="77777777">
      <w:pPr>
        <w:spacing w:after="200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>Highlights:</w:t>
      </w:r>
    </w:p>
    <w:p w:rsidR="00FA3232" w:rsidRPr="00382516" w:rsidP="00FA3232" w14:paraId="288F1C20" w14:textId="77777777">
      <w:pPr>
        <w:widowControl/>
        <w:numPr>
          <w:ilvl w:val="0"/>
          <w:numId w:val="8"/>
        </w:numPr>
        <w:autoSpaceDE/>
        <w:autoSpaceDN/>
        <w:ind w:left="720" w:hanging="360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Worked on UI.</w:t>
      </w:r>
    </w:p>
    <w:p w:rsidR="00FA3232" w:rsidRPr="00382516" w:rsidP="00FA3232" w14:paraId="1536B452" w14:textId="77777777">
      <w:pPr>
        <w:widowControl/>
        <w:numPr>
          <w:ilvl w:val="0"/>
          <w:numId w:val="8"/>
        </w:numPr>
        <w:autoSpaceDE/>
        <w:autoSpaceDN/>
        <w:ind w:left="720" w:hanging="360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  <w:color w:val="000000"/>
          <w:spacing w:val="10"/>
        </w:rPr>
        <w:t>The App is supported from android 3.0</w:t>
      </w:r>
    </w:p>
    <w:p w:rsidR="00FA3232" w:rsidRPr="00382516" w:rsidP="00FA3232" w14:paraId="6EB06635" w14:textId="77777777">
      <w:pPr>
        <w:widowControl/>
        <w:numPr>
          <w:ilvl w:val="0"/>
          <w:numId w:val="8"/>
        </w:numPr>
        <w:autoSpaceDE/>
        <w:autoSpaceDN/>
        <w:ind w:left="720" w:hanging="360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</w:rPr>
        <w:t>Integrated REST API.</w:t>
      </w:r>
    </w:p>
    <w:p w:rsidR="00FA3232" w:rsidRPr="00382516" w:rsidP="00FA3232" w14:paraId="004DF6D8" w14:textId="77777777">
      <w:pPr>
        <w:widowControl/>
        <w:numPr>
          <w:ilvl w:val="0"/>
          <w:numId w:val="8"/>
        </w:numPr>
        <w:autoSpaceDE/>
        <w:autoSpaceDN/>
        <w:ind w:left="720" w:hanging="360"/>
        <w:rPr>
          <w:rFonts w:asciiTheme="minorHAnsi" w:hAnsiTheme="minorHAnsi" w:cstheme="minorHAnsi"/>
          <w:color w:val="000000"/>
          <w:spacing w:val="10"/>
        </w:rPr>
      </w:pPr>
      <w:r w:rsidRPr="00382516">
        <w:rPr>
          <w:rFonts w:asciiTheme="minorHAnsi" w:hAnsiTheme="minorHAnsi" w:cstheme="minorHAnsi"/>
        </w:rPr>
        <w:t>JSON parsin</w:t>
      </w:r>
      <w:r w:rsidRPr="00382516">
        <w:rPr>
          <w:rFonts w:asciiTheme="minorHAnsi" w:hAnsiTheme="minorHAnsi" w:cstheme="minorHAnsi"/>
          <w:color w:val="000000"/>
        </w:rPr>
        <w:t>g</w:t>
      </w:r>
      <w:r w:rsidRPr="00382516">
        <w:rPr>
          <w:rFonts w:asciiTheme="minorHAnsi" w:hAnsiTheme="minorHAnsi" w:cstheme="minorHAnsi"/>
          <w:color w:val="000000"/>
          <w:spacing w:val="10"/>
        </w:rPr>
        <w:t>.</w:t>
      </w:r>
    </w:p>
    <w:p w:rsidR="00627C4D" w:rsidRPr="00E25EB3" w:rsidP="00E25EB3" w14:paraId="5AF594B5" w14:textId="545FE605">
      <w:pPr>
        <w:widowControl/>
        <w:numPr>
          <w:ilvl w:val="0"/>
          <w:numId w:val="8"/>
        </w:numPr>
        <w:autoSpaceDE/>
        <w:autoSpaceDN/>
        <w:ind w:left="720" w:hanging="360"/>
        <w:rPr>
          <w:rFonts w:asciiTheme="minorHAnsi" w:hAnsiTheme="minorHAnsi" w:cstheme="minorHAnsi"/>
          <w:spacing w:val="10"/>
        </w:rPr>
      </w:pPr>
      <w:r w:rsidRPr="00382516">
        <w:rPr>
          <w:rFonts w:asciiTheme="minorHAnsi" w:hAnsiTheme="minorHAnsi" w:cstheme="minorHAnsi"/>
          <w:spacing w:val="10"/>
        </w:rPr>
        <w:t>Handle the Local Database</w:t>
      </w:r>
    </w:p>
    <w:p w:rsidR="00627C4D" w:rsidRPr="00382516" w:rsidP="00FE31C5" w14:paraId="0FC21EB8" w14:textId="77777777">
      <w:pPr>
        <w:widowControl/>
        <w:autoSpaceDE/>
        <w:autoSpaceDN/>
        <w:ind w:left="720"/>
        <w:rPr>
          <w:rFonts w:asciiTheme="minorHAnsi" w:hAnsiTheme="minorHAnsi" w:cstheme="minorHAnsi"/>
          <w:spacing w:val="10"/>
        </w:rPr>
      </w:pPr>
    </w:p>
    <w:p w:rsidR="00767BBF" w:rsidP="002C12A0" w14:paraId="57CAB852" w14:textId="77777777">
      <w:pPr>
        <w:widowControl/>
        <w:autoSpaceDE/>
        <w:autoSpaceDN/>
        <w:ind w:left="360"/>
        <w:rPr>
          <w:rFonts w:asciiTheme="minorHAnsi" w:hAnsiTheme="minorHAnsi" w:cstheme="minorHAnsi"/>
        </w:rPr>
      </w:pPr>
    </w:p>
    <w:p w:rsidR="003E748B" w:rsidP="003E748B" w14:paraId="558062A7" w14:textId="36DA7748">
      <w:pPr>
        <w:spacing w:after="120"/>
        <w:rPr>
          <w:rFonts w:asciiTheme="minorHAnsi" w:hAnsiTheme="minorHAnsi" w:cstheme="minorHAnsi"/>
          <w:b/>
          <w:color w:val="17365D" w:themeColor="text2" w:themeShade="BF"/>
        </w:rPr>
      </w:pPr>
      <w:r w:rsidRPr="009E5664">
        <w:rPr>
          <w:rFonts w:asciiTheme="minorHAnsi" w:hAnsiTheme="minorHAnsi" w:cstheme="minorHAnsi"/>
          <w:b/>
          <w:color w:val="17365D" w:themeColor="text2" w:themeShade="BF"/>
        </w:rPr>
        <w:t>PERSONAL DETAILS:</w:t>
      </w:r>
    </w:p>
    <w:p w:rsidR="008F67C8" w:rsidRPr="009E5664" w:rsidP="003E748B" w14:paraId="761ED3FA" w14:textId="77777777">
      <w:pPr>
        <w:spacing w:after="120"/>
        <w:rPr>
          <w:rFonts w:asciiTheme="minorHAnsi" w:hAnsiTheme="minorHAnsi" w:cstheme="minorHAnsi"/>
          <w:b/>
          <w:color w:val="17365D" w:themeColor="text2" w:themeShade="BF"/>
        </w:rPr>
      </w:pPr>
    </w:p>
    <w:p w:rsidR="003E748B" w:rsidRPr="00382516" w:rsidP="003E748B" w14:paraId="395588D2" w14:textId="3D7AC769">
      <w:pPr>
        <w:spacing w:after="120"/>
        <w:rPr>
          <w:rFonts w:asciiTheme="minorHAnsi" w:hAnsiTheme="minorHAnsi" w:cstheme="minorHAnsi"/>
          <w:color w:val="000000"/>
          <w:vertAlign w:val="superscript"/>
        </w:rPr>
      </w:pPr>
      <w:r w:rsidRPr="00382516">
        <w:rPr>
          <w:rFonts w:asciiTheme="minorHAnsi" w:hAnsiTheme="minorHAnsi" w:cstheme="minorHAnsi"/>
          <w:color w:val="000000"/>
        </w:rPr>
        <w:t xml:space="preserve">Name         </w:t>
      </w:r>
      <w:r w:rsidRPr="00382516">
        <w:rPr>
          <w:rFonts w:asciiTheme="minorHAnsi" w:hAnsiTheme="minorHAnsi" w:cstheme="minorHAnsi"/>
          <w:color w:val="000000"/>
        </w:rPr>
        <w:tab/>
      </w:r>
      <w:r w:rsidRPr="00382516">
        <w:rPr>
          <w:rFonts w:asciiTheme="minorHAnsi" w:hAnsiTheme="minorHAnsi" w:cstheme="minorHAnsi"/>
          <w:color w:val="000000"/>
        </w:rPr>
        <w:tab/>
        <w:t xml:space="preserve">:       </w:t>
      </w:r>
      <w:r w:rsidRPr="00382516" w:rsidR="003277C0">
        <w:rPr>
          <w:rFonts w:asciiTheme="minorHAnsi" w:hAnsiTheme="minorHAnsi" w:cstheme="minorHAnsi"/>
        </w:rPr>
        <w:t xml:space="preserve">Thulasi </w:t>
      </w:r>
      <w:r w:rsidR="00FF04BB">
        <w:rPr>
          <w:rFonts w:asciiTheme="minorHAnsi" w:hAnsiTheme="minorHAnsi" w:cstheme="minorHAnsi"/>
        </w:rPr>
        <w:t>Ch</w:t>
      </w:r>
    </w:p>
    <w:p w:rsidR="003E748B" w:rsidP="003E748B" w14:paraId="216EA633" w14:textId="4F0D3A08">
      <w:pPr>
        <w:spacing w:after="12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 xml:space="preserve">Father                        </w:t>
      </w:r>
      <w:r w:rsidRPr="00382516" w:rsidR="003277C0">
        <w:rPr>
          <w:rFonts w:asciiTheme="minorHAnsi" w:hAnsiTheme="minorHAnsi" w:cstheme="minorHAnsi"/>
          <w:color w:val="000000"/>
        </w:rPr>
        <w:tab/>
      </w:r>
      <w:r w:rsidRPr="00382516" w:rsidR="00BF369D">
        <w:rPr>
          <w:rFonts w:asciiTheme="minorHAnsi" w:hAnsiTheme="minorHAnsi" w:cstheme="minorHAnsi"/>
          <w:color w:val="000000"/>
        </w:rPr>
        <w:t>:</w:t>
      </w:r>
      <w:r w:rsidRPr="00382516">
        <w:rPr>
          <w:rFonts w:asciiTheme="minorHAnsi" w:hAnsiTheme="minorHAnsi" w:cstheme="minorHAnsi"/>
          <w:color w:val="000000"/>
        </w:rPr>
        <w:t xml:space="preserve">       N. Ram Reddy</w:t>
      </w:r>
    </w:p>
    <w:p w:rsidR="0015596F" w:rsidRPr="00382516" w:rsidP="003E748B" w14:paraId="4978361F" w14:textId="193CD8A8">
      <w:pPr>
        <w:spacing w:after="1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Marital Status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:       Married</w:t>
      </w:r>
    </w:p>
    <w:p w:rsidR="003E748B" w:rsidRPr="00382516" w:rsidP="003E748B" w14:paraId="2CEAB810" w14:textId="1570AB13">
      <w:pPr>
        <w:spacing w:after="12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>Address</w:t>
      </w:r>
      <w:r w:rsidRPr="00382516">
        <w:rPr>
          <w:rFonts w:asciiTheme="minorHAnsi" w:hAnsiTheme="minorHAnsi" w:cstheme="minorHAnsi"/>
          <w:color w:val="000000"/>
        </w:rPr>
        <w:tab/>
      </w:r>
      <w:r w:rsidRPr="00382516">
        <w:rPr>
          <w:rFonts w:asciiTheme="minorHAnsi" w:hAnsiTheme="minorHAnsi" w:cstheme="minorHAnsi"/>
          <w:color w:val="000000"/>
        </w:rPr>
        <w:tab/>
      </w:r>
      <w:r w:rsidR="007D7E89">
        <w:rPr>
          <w:rFonts w:asciiTheme="minorHAnsi" w:hAnsiTheme="minorHAnsi" w:cstheme="minorHAnsi"/>
          <w:color w:val="000000"/>
        </w:rPr>
        <w:tab/>
      </w:r>
      <w:r w:rsidRPr="00382516">
        <w:rPr>
          <w:rFonts w:asciiTheme="minorHAnsi" w:hAnsiTheme="minorHAnsi" w:cstheme="minorHAnsi"/>
          <w:color w:val="000000"/>
        </w:rPr>
        <w:t xml:space="preserve">:       H-NO: 25, BDL Society, Bharathinagar, </w:t>
      </w:r>
      <w:r w:rsidRPr="00382516" w:rsidR="007D7E89">
        <w:rPr>
          <w:rFonts w:asciiTheme="minorHAnsi" w:hAnsiTheme="minorHAnsi" w:cstheme="minorHAnsi"/>
          <w:color w:val="000000"/>
        </w:rPr>
        <w:t>RC. Puram</w:t>
      </w:r>
      <w:r w:rsidRPr="00382516">
        <w:rPr>
          <w:rFonts w:asciiTheme="minorHAnsi" w:hAnsiTheme="minorHAnsi" w:cstheme="minorHAnsi"/>
          <w:color w:val="000000"/>
        </w:rPr>
        <w:t xml:space="preserve"> Hyd</w:t>
      </w:r>
      <w:r w:rsidR="007D7E89">
        <w:rPr>
          <w:rFonts w:asciiTheme="minorHAnsi" w:hAnsiTheme="minorHAnsi" w:cstheme="minorHAnsi"/>
          <w:color w:val="000000"/>
        </w:rPr>
        <w:t>erabad</w:t>
      </w:r>
      <w:r w:rsidRPr="00382516">
        <w:rPr>
          <w:rFonts w:asciiTheme="minorHAnsi" w:hAnsiTheme="minorHAnsi" w:cstheme="minorHAnsi"/>
          <w:color w:val="000000"/>
        </w:rPr>
        <w:tab/>
        <w:t xml:space="preserve">       </w:t>
      </w:r>
    </w:p>
    <w:p w:rsidR="003E748B" w:rsidRPr="00382516" w:rsidP="003E748B" w14:paraId="06A85050" w14:textId="77777777">
      <w:pPr>
        <w:spacing w:after="12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 xml:space="preserve">Languages Known    </w:t>
      </w:r>
      <w:r w:rsidRPr="00382516">
        <w:rPr>
          <w:rFonts w:asciiTheme="minorHAnsi" w:hAnsiTheme="minorHAnsi" w:cstheme="minorHAnsi"/>
          <w:color w:val="000000"/>
        </w:rPr>
        <w:tab/>
        <w:t>:       English, Telugu.</w:t>
      </w:r>
    </w:p>
    <w:p w:rsidR="003E748B" w:rsidRPr="00382516" w:rsidP="003E748B" w14:paraId="021DC27E" w14:textId="77777777">
      <w:pPr>
        <w:spacing w:after="120"/>
        <w:rPr>
          <w:rFonts w:asciiTheme="minorHAnsi" w:hAnsiTheme="minorHAnsi" w:cstheme="minorHAnsi"/>
          <w:color w:val="000000"/>
        </w:rPr>
      </w:pPr>
      <w:r w:rsidRPr="00382516">
        <w:rPr>
          <w:rFonts w:asciiTheme="minorHAnsi" w:hAnsiTheme="minorHAnsi" w:cstheme="minorHAnsi"/>
          <w:color w:val="000000"/>
        </w:rPr>
        <w:tab/>
      </w:r>
    </w:p>
    <w:p w:rsidR="003E748B" w:rsidRPr="00382516" w:rsidP="003E748B" w14:paraId="4ABAFC71" w14:textId="77777777">
      <w:pPr>
        <w:spacing w:after="120"/>
        <w:rPr>
          <w:rFonts w:asciiTheme="minorHAnsi" w:hAnsiTheme="minorHAnsi" w:cstheme="minorHAnsi"/>
          <w:color w:val="000000"/>
        </w:rPr>
      </w:pPr>
    </w:p>
    <w:p w:rsidR="003E748B" w:rsidRPr="00382516" w:rsidP="003E748B" w14:paraId="1EAC0A93" w14:textId="72318F97">
      <w:pPr>
        <w:spacing w:after="200" w:line="276" w:lineRule="auto"/>
        <w:rPr>
          <w:rFonts w:asciiTheme="minorHAnsi" w:hAnsiTheme="minorHAnsi" w:cstheme="minorHAnsi"/>
        </w:rPr>
      </w:pPr>
      <w:r w:rsidRPr="00382516">
        <w:rPr>
          <w:rFonts w:asciiTheme="minorHAnsi" w:hAnsiTheme="minorHAnsi" w:cstheme="minorHAnsi"/>
          <w:b/>
        </w:rPr>
        <w:t>Place:</w:t>
      </w:r>
      <w:r w:rsidRPr="00382516">
        <w:rPr>
          <w:rFonts w:asciiTheme="minorHAnsi" w:hAnsiTheme="minorHAnsi" w:cstheme="minorHAnsi"/>
        </w:rPr>
        <w:t xml:space="preserve"> </w:t>
      </w:r>
      <w:r w:rsidR="006567D3">
        <w:rPr>
          <w:rFonts w:asciiTheme="minorHAnsi" w:hAnsiTheme="minorHAnsi" w:cstheme="minorHAnsi"/>
        </w:rPr>
        <w:t xml:space="preserve">BHEL, </w:t>
      </w:r>
      <w:r w:rsidRPr="00382516">
        <w:rPr>
          <w:rFonts w:asciiTheme="minorHAnsi" w:hAnsiTheme="minorHAnsi" w:cstheme="minorHAnsi"/>
        </w:rPr>
        <w:t xml:space="preserve">Hyderabad.     </w:t>
      </w:r>
      <w:r w:rsidR="006567D3">
        <w:rPr>
          <w:rFonts w:asciiTheme="minorHAnsi" w:hAnsiTheme="minorHAnsi" w:cstheme="minorHAnsi"/>
        </w:rPr>
        <w:t xml:space="preserve"> </w:t>
      </w:r>
      <w:r w:rsidR="006567D3">
        <w:rPr>
          <w:rFonts w:asciiTheme="minorHAnsi" w:hAnsiTheme="minorHAnsi" w:cstheme="minorHAnsi"/>
        </w:rPr>
        <w:tab/>
      </w:r>
      <w:r w:rsidRPr="00382516">
        <w:rPr>
          <w:rFonts w:asciiTheme="minorHAnsi" w:hAnsiTheme="minorHAnsi" w:cstheme="minorHAnsi"/>
        </w:rPr>
        <w:tab/>
      </w:r>
      <w:r w:rsidR="00213A77"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Pr="00382516">
        <w:rPr>
          <w:rFonts w:asciiTheme="minorHAnsi" w:hAnsiTheme="minorHAnsi" w:cstheme="minorHAnsi"/>
        </w:rPr>
        <w:t xml:space="preserve">     </w:t>
      </w:r>
      <w:r w:rsidRPr="00382516">
        <w:rPr>
          <w:rFonts w:asciiTheme="minorHAnsi" w:hAnsiTheme="minorHAnsi" w:cstheme="minorHAnsi"/>
          <w:b/>
        </w:rPr>
        <w:t>(Thulasi.N)</w:t>
      </w:r>
    </w:p>
    <w:p w:rsidR="003E748B" w:rsidRPr="00382516" w:rsidP="003E748B" w14:paraId="11A3D71E" w14:textId="77777777">
      <w:pPr>
        <w:widowControl/>
        <w:autoSpaceDE/>
        <w:autoSpaceDN/>
        <w:rPr>
          <w:rFonts w:asciiTheme="minorHAnsi" w:hAnsiTheme="minorHAnsi" w:cstheme="minorHAnsi"/>
          <w:spacing w:val="1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11"/>
          </v:shape>
        </w:pict>
      </w:r>
    </w:p>
    <w:sectPr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MS Sans Serif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>
    <w:nsid w:val="21D81234"/>
    <w:multiLevelType w:val="hybridMultilevel"/>
    <w:tmpl w:val="EFA2E026"/>
    <w:lvl w:ilvl="0">
      <w:start w:val="0"/>
      <w:numFmt w:val="bullet"/>
      <w:lvlText w:val="•"/>
      <w:lvlJc w:val="left"/>
      <w:pPr>
        <w:ind w:left="807" w:hanging="353"/>
      </w:pPr>
      <w:rPr>
        <w:rFonts w:ascii="Arial" w:eastAsia="Arial" w:hAnsi="Arial" w:cs="Arial" w:hint="default"/>
        <w:spacing w:val="-19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353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7">
    <w:nsid w:val="2CDE02CA"/>
    <w:multiLevelType w:val="hybridMultilevel"/>
    <w:tmpl w:val="576084A2"/>
    <w:lvl w:ilvl="0">
      <w:start w:val="0"/>
      <w:numFmt w:val="bullet"/>
      <w:lvlText w:val="•"/>
      <w:lvlJc w:val="left"/>
      <w:pPr>
        <w:ind w:left="807" w:hanging="353"/>
      </w:pPr>
      <w:rPr>
        <w:rFonts w:ascii="Times New Roman" w:eastAsia="Times New Roman" w:hAnsi="Times New Roman" w:cs="Times New Roman" w:hint="default"/>
        <w:spacing w:val="-19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8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2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7" w:hanging="35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9B"/>
    <w:rsid w:val="00017C59"/>
    <w:rsid w:val="000239DA"/>
    <w:rsid w:val="000363B8"/>
    <w:rsid w:val="000431FC"/>
    <w:rsid w:val="00060664"/>
    <w:rsid w:val="0006674B"/>
    <w:rsid w:val="00074A71"/>
    <w:rsid w:val="000D0B83"/>
    <w:rsid w:val="00122F32"/>
    <w:rsid w:val="00124BBE"/>
    <w:rsid w:val="0014452D"/>
    <w:rsid w:val="0015596F"/>
    <w:rsid w:val="001B2F0A"/>
    <w:rsid w:val="001C54D4"/>
    <w:rsid w:val="001E0F11"/>
    <w:rsid w:val="002055B0"/>
    <w:rsid w:val="00213A77"/>
    <w:rsid w:val="00222C6E"/>
    <w:rsid w:val="00227D54"/>
    <w:rsid w:val="00231A14"/>
    <w:rsid w:val="00234529"/>
    <w:rsid w:val="00256CFC"/>
    <w:rsid w:val="002C12A0"/>
    <w:rsid w:val="002C2A00"/>
    <w:rsid w:val="003055BB"/>
    <w:rsid w:val="003063CB"/>
    <w:rsid w:val="003277C0"/>
    <w:rsid w:val="00333972"/>
    <w:rsid w:val="0035476D"/>
    <w:rsid w:val="0036675F"/>
    <w:rsid w:val="00382154"/>
    <w:rsid w:val="00382516"/>
    <w:rsid w:val="003A4382"/>
    <w:rsid w:val="003B7503"/>
    <w:rsid w:val="003D250E"/>
    <w:rsid w:val="003E4020"/>
    <w:rsid w:val="003E748B"/>
    <w:rsid w:val="003F65EA"/>
    <w:rsid w:val="00415072"/>
    <w:rsid w:val="004274E7"/>
    <w:rsid w:val="0043658E"/>
    <w:rsid w:val="00466712"/>
    <w:rsid w:val="00494B0E"/>
    <w:rsid w:val="004F19ED"/>
    <w:rsid w:val="00512697"/>
    <w:rsid w:val="00515898"/>
    <w:rsid w:val="00557E13"/>
    <w:rsid w:val="00562A9A"/>
    <w:rsid w:val="0056591B"/>
    <w:rsid w:val="00566C56"/>
    <w:rsid w:val="005723EA"/>
    <w:rsid w:val="005B7B9D"/>
    <w:rsid w:val="005C2AE8"/>
    <w:rsid w:val="005D2F28"/>
    <w:rsid w:val="005D494C"/>
    <w:rsid w:val="005F0CA3"/>
    <w:rsid w:val="00615202"/>
    <w:rsid w:val="00627C4D"/>
    <w:rsid w:val="006319C5"/>
    <w:rsid w:val="00655DD1"/>
    <w:rsid w:val="006567D3"/>
    <w:rsid w:val="006A0059"/>
    <w:rsid w:val="006D57A0"/>
    <w:rsid w:val="007366AA"/>
    <w:rsid w:val="00767BBF"/>
    <w:rsid w:val="007952B3"/>
    <w:rsid w:val="007A213A"/>
    <w:rsid w:val="007D7E89"/>
    <w:rsid w:val="007E0466"/>
    <w:rsid w:val="007E1335"/>
    <w:rsid w:val="007E1D46"/>
    <w:rsid w:val="00816523"/>
    <w:rsid w:val="00860796"/>
    <w:rsid w:val="008F67C8"/>
    <w:rsid w:val="00915211"/>
    <w:rsid w:val="009337EB"/>
    <w:rsid w:val="009406B2"/>
    <w:rsid w:val="00946590"/>
    <w:rsid w:val="00980113"/>
    <w:rsid w:val="009972E5"/>
    <w:rsid w:val="009A6243"/>
    <w:rsid w:val="009B2B32"/>
    <w:rsid w:val="009B2CF6"/>
    <w:rsid w:val="009D2608"/>
    <w:rsid w:val="009D6852"/>
    <w:rsid w:val="009E38B1"/>
    <w:rsid w:val="009E5664"/>
    <w:rsid w:val="00A03A2F"/>
    <w:rsid w:val="00A03AC4"/>
    <w:rsid w:val="00A763B6"/>
    <w:rsid w:val="00AB7C14"/>
    <w:rsid w:val="00AC2233"/>
    <w:rsid w:val="00AE5B93"/>
    <w:rsid w:val="00B20C50"/>
    <w:rsid w:val="00B52229"/>
    <w:rsid w:val="00B55244"/>
    <w:rsid w:val="00B674E9"/>
    <w:rsid w:val="00B70E81"/>
    <w:rsid w:val="00B82B6A"/>
    <w:rsid w:val="00B8534D"/>
    <w:rsid w:val="00BB3619"/>
    <w:rsid w:val="00BF369D"/>
    <w:rsid w:val="00C06293"/>
    <w:rsid w:val="00C62D80"/>
    <w:rsid w:val="00C75AF4"/>
    <w:rsid w:val="00CD4841"/>
    <w:rsid w:val="00CF3611"/>
    <w:rsid w:val="00D02E61"/>
    <w:rsid w:val="00D10A34"/>
    <w:rsid w:val="00D83491"/>
    <w:rsid w:val="00D94895"/>
    <w:rsid w:val="00DC37C2"/>
    <w:rsid w:val="00DD49AE"/>
    <w:rsid w:val="00E0044C"/>
    <w:rsid w:val="00E22298"/>
    <w:rsid w:val="00E25EB3"/>
    <w:rsid w:val="00E74143"/>
    <w:rsid w:val="00EA50AD"/>
    <w:rsid w:val="00EB3C74"/>
    <w:rsid w:val="00EB65C2"/>
    <w:rsid w:val="00F46B9B"/>
    <w:rsid w:val="00F760E8"/>
    <w:rsid w:val="00FA201C"/>
    <w:rsid w:val="00FA3232"/>
    <w:rsid w:val="00FE31C5"/>
    <w:rsid w:val="00FF04B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F12753-7BDF-4A04-9C7F-86AFD7E3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10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4"/>
      <w:ind w:left="807" w:hanging="35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07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0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0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0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0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0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oo.gl/tbewsV" TargetMode="External" /><Relationship Id="rId11" Type="http://schemas.openxmlformats.org/officeDocument/2006/relationships/image" Target="https://rdxfootmark.naukri.com/v2/track/openCv?trackingInfo=52dbb3ea9a1b88a9a401c9b8aeba6b87134f530e18705c4458440321091b5b58120b100616495b580e4356014b4450530401195c1333471b1b11144351550a524f011503504e1c180c571833471b1b051447595e0b575601514841481f0f2b561358191b195115495d0c00584e4209430247460c590858184508105042445b0c0f054e4108120211474a411b1213471b1b1114485c550b5742170b1311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hulasicsr@gmail.com%20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G</dc:creator>
  <cp:lastModifiedBy>Santosh Reddy CHINTAKANDI</cp:lastModifiedBy>
  <cp:revision>2</cp:revision>
  <dcterms:created xsi:type="dcterms:W3CDTF">2021-10-05T06:25:00Z</dcterms:created>
  <dcterms:modified xsi:type="dcterms:W3CDTF">2021-10-05T06:25:00Z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2021-02-09T00:00:00Z</vt:filetime>
  </property>
</Properties>
</file>